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A1B8" w14:textId="0E858D29" w:rsidR="00392F1E" w:rsidRDefault="00392F1E" w:rsidP="00392F1E">
      <w:pPr>
        <w:jc w:val="center"/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F1E"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Scenario 3: Train Booking System</w:t>
      </w:r>
    </w:p>
    <w:p w14:paraId="4EB1659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2F8D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0552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69D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BookingSystem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7D6C6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TOTAL_SEATS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45D7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2AB5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43C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B0A3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3EEB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9E3A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BookingSystem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3F839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TOTAL_SEATS];</w:t>
      </w:r>
    </w:p>
    <w:p w14:paraId="2DA71BE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seatList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ArrayList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7538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scanner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C224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B0B1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6A9955"/>
          <w:sz w:val="21"/>
          <w:szCs w:val="21"/>
        </w:rPr>
        <w:t>// Initially, all seats are empty in both structures</w:t>
      </w:r>
    </w:p>
    <w:p w14:paraId="5824D49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FC3B9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5B83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F8D29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B40F6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F916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39CB9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57D6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E804A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72B4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4D80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B0611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798922B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toggleStructure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4C5C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354D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757B23E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bookSeat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E618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FC8C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F15C97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cancelSeat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DBD6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11F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1A9588F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searchAvailableSeats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3748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9EC8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4643EB8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displayAllSeats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091B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B4D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ACE346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"Exiting... Goodbye!"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D8DD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747F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5E8FFCC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"Invalid choice."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0834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183A3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E358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79AC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59F3D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CBC1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F8027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44A4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"\t\t\t\t\t\t\t\</w:t>
      </w:r>
      <w:proofErr w:type="spell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tTRAIN</w:t>
      </w:r>
      <w:proofErr w:type="spell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 BOOKING SYSTEM"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3648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4993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"\t\t\t\t\t\t\</w:t>
      </w:r>
      <w:proofErr w:type="spell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tCurrent</w:t>
      </w:r>
      <w:proofErr w:type="spell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"Array (Fixed)</w:t>
      </w:r>
      <w:proofErr w:type="gram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(Dynamic)"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06845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"1. Toggle Data Structure"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08BC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"2. Book Seat"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FEAC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"3. Cancel Booking"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F7E3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"4. Search Available Seats"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998E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"5. Display All Bookings"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B09F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"6. Exit"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39355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0662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1BE9A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0169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toggleStructure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CEA38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4264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"\t\t\t\t\t\t\</w:t>
      </w:r>
      <w:proofErr w:type="spell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tSwitched</w:t>
      </w:r>
      <w:proofErr w:type="spell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"Array</w:t>
      </w:r>
      <w:proofErr w:type="gram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1CEFB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24563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C013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bookSeat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97DCF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"Enter passenger name: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4FA4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"Enter seat number (0 to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(TOTAL_SEATS -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223A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TOTAL_SEATS) {</w:t>
      </w:r>
    </w:p>
    <w:p w14:paraId="701E776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"Invalid seat number."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8DF4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972E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B96A1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80FA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EE74C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03E09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B23C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booked!"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90C0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BEFD8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already booked."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0D21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59E44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982D5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0F8A5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B067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booked!"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4F64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18C7D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already booked."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7C9A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C065E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3603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5FC98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3BB2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cancelSeat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EEAE7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"Enter seat number to cancel: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7DE2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TOTAL_SEATS) {</w:t>
      </w:r>
    </w:p>
    <w:p w14:paraId="4F03411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"Invalid seat number."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5A43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9B20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8FFE3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8D3A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7DA78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0E6C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"Booking cancelled for: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F1EFC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97C5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shiftSeatsArray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2F80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23C1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is already empty."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95CB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9677B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7BEA9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E3A2C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"Booking cancelled for: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E7C8A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seatNumber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8FF3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4A1D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30ED3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is already empty."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A82C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46B2C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454A8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489C1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82A8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shiftSeatsArray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fromIndex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A3EAD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fromIndex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 -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D74E84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F27F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FADB9B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TOTAL_SEATS -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9E8F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2BE70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B15C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searchAvailableSeats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8FD83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"Available Seats:"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5F300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27EBC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88D855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41361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 is available."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50851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DCDDD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37A02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08D01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B23D1D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368DA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 is available."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6453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FFA5C9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BF18B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25360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96478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35E4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displayAllSeats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84F89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"Current Bookings:"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41FCD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useArray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8EB11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2C43B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seatArray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2E186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6AC9E3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CFD238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TOTAL_SEATS;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2C0967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"Seat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seatList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5A4C0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242DE5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01733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AF158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A77C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32A21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0B25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hasNextInt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94725C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number."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0F92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proofErr w:type="spellEnd"/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E3B11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DFB0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64FBEF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1F45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A7726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C366D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20D41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msg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5E7DA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7B4C5A14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28A0D6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AEF70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8883C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scenario3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9F4FD2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92F1E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C60607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92F1E">
        <w:rPr>
          <w:rFonts w:ascii="Consolas" w:eastAsia="Times New Roman" w:hAnsi="Consolas" w:cs="Times New Roman"/>
          <w:color w:val="4EC9B0"/>
          <w:sz w:val="21"/>
          <w:szCs w:val="21"/>
        </w:rPr>
        <w:t>BookingSystem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F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BookingSystem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2131B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system</w:t>
      </w: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F1E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proofErr w:type="spell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3E779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D3DFAE" w14:textId="77777777" w:rsidR="00392F1E" w:rsidRPr="00392F1E" w:rsidRDefault="00392F1E" w:rsidP="0039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851305" w14:textId="77777777" w:rsidR="00392F1E" w:rsidRPr="00392F1E" w:rsidRDefault="00392F1E" w:rsidP="00392F1E">
      <w:pPr>
        <w:rPr>
          <w:rFonts w:cstheme="majorHAns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D9FA3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83BE3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BB627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8F7E9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B4A8E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B19E3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D0741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D90EB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7D0B9" w14:textId="6438DE11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C136E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050C7" w14:textId="77777777" w:rsidR="00392F1E" w:rsidRDefault="00392F1E" w:rsidP="00392F1E">
      <w:pPr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1F4F7" w14:textId="478F006E" w:rsidR="00427826" w:rsidRPr="00392F1E" w:rsidRDefault="00392F1E" w:rsidP="00392F1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92F1E">
        <w:rPr>
          <w:rFonts w:asciiTheme="majorHAnsi" w:hAnsiTheme="majorHAnsi" w:cstheme="majorHAnsi"/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Time Complexity Analysis</w:t>
      </w:r>
    </w:p>
    <w:p w14:paraId="222F9727" w14:textId="77777777" w:rsidR="00427826" w:rsidRDefault="00392F1E">
      <w:pPr>
        <w:pStyle w:val="Heading2"/>
      </w:pPr>
      <w:r>
        <w:t>Time Complexity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27826" w14:paraId="7CC5664C" w14:textId="77777777">
        <w:tc>
          <w:tcPr>
            <w:tcW w:w="2160" w:type="dxa"/>
          </w:tcPr>
          <w:p w14:paraId="16C66A78" w14:textId="77777777" w:rsidR="00427826" w:rsidRDefault="00392F1E">
            <w:r>
              <w:t>Operation</w:t>
            </w:r>
          </w:p>
        </w:tc>
        <w:tc>
          <w:tcPr>
            <w:tcW w:w="2160" w:type="dxa"/>
          </w:tcPr>
          <w:p w14:paraId="54EF3304" w14:textId="77777777" w:rsidR="00427826" w:rsidRDefault="00392F1E">
            <w:r>
              <w:t>Array (Fixed Size)</w:t>
            </w:r>
          </w:p>
        </w:tc>
        <w:tc>
          <w:tcPr>
            <w:tcW w:w="2160" w:type="dxa"/>
          </w:tcPr>
          <w:p w14:paraId="77850DD8" w14:textId="77777777" w:rsidR="00427826" w:rsidRDefault="00392F1E">
            <w:r>
              <w:t>ArrayList (Dynamic)</w:t>
            </w:r>
          </w:p>
        </w:tc>
        <w:tc>
          <w:tcPr>
            <w:tcW w:w="2160" w:type="dxa"/>
          </w:tcPr>
          <w:p w14:paraId="46711F2A" w14:textId="77777777" w:rsidR="00427826" w:rsidRDefault="00392F1E">
            <w:r>
              <w:t>Time Complexity</w:t>
            </w:r>
          </w:p>
        </w:tc>
      </w:tr>
      <w:tr w:rsidR="00427826" w14:paraId="2F900ACD" w14:textId="77777777">
        <w:tc>
          <w:tcPr>
            <w:tcW w:w="2160" w:type="dxa"/>
          </w:tcPr>
          <w:p w14:paraId="3BF25BDC" w14:textId="77777777" w:rsidR="00427826" w:rsidRDefault="00392F1E">
            <w:r>
              <w:t>Booking Seat</w:t>
            </w:r>
          </w:p>
        </w:tc>
        <w:tc>
          <w:tcPr>
            <w:tcW w:w="2160" w:type="dxa"/>
          </w:tcPr>
          <w:p w14:paraId="5BBAD046" w14:textId="77777777" w:rsidR="00427826" w:rsidRDefault="00392F1E">
            <w:r>
              <w:t>O(1) if index known</w:t>
            </w:r>
          </w:p>
        </w:tc>
        <w:tc>
          <w:tcPr>
            <w:tcW w:w="2160" w:type="dxa"/>
          </w:tcPr>
          <w:p w14:paraId="28D506F7" w14:textId="77777777" w:rsidR="00427826" w:rsidRDefault="00392F1E">
            <w:r>
              <w:t>O(1) amortized</w:t>
            </w:r>
          </w:p>
        </w:tc>
        <w:tc>
          <w:tcPr>
            <w:tcW w:w="2160" w:type="dxa"/>
          </w:tcPr>
          <w:p w14:paraId="0F78FD09" w14:textId="77777777" w:rsidR="00427826" w:rsidRDefault="00392F1E">
            <w:r>
              <w:t>Constant time for both (if end)</w:t>
            </w:r>
          </w:p>
        </w:tc>
      </w:tr>
      <w:tr w:rsidR="00427826" w14:paraId="1D2C2B8B" w14:textId="77777777">
        <w:tc>
          <w:tcPr>
            <w:tcW w:w="2160" w:type="dxa"/>
          </w:tcPr>
          <w:p w14:paraId="43FB2DB8" w14:textId="77777777" w:rsidR="00427826" w:rsidRDefault="00392F1E">
            <w:r>
              <w:t>Canceling Seat</w:t>
            </w:r>
          </w:p>
        </w:tc>
        <w:tc>
          <w:tcPr>
            <w:tcW w:w="2160" w:type="dxa"/>
          </w:tcPr>
          <w:p w14:paraId="1615BE1E" w14:textId="77777777" w:rsidR="00427826" w:rsidRDefault="00392F1E">
            <w:r>
              <w:t>O(n)</w:t>
            </w:r>
          </w:p>
        </w:tc>
        <w:tc>
          <w:tcPr>
            <w:tcW w:w="2160" w:type="dxa"/>
          </w:tcPr>
          <w:p w14:paraId="5B2B494E" w14:textId="77777777" w:rsidR="00427826" w:rsidRDefault="00392F1E">
            <w:r>
              <w:t>O(n)</w:t>
            </w:r>
          </w:p>
        </w:tc>
        <w:tc>
          <w:tcPr>
            <w:tcW w:w="2160" w:type="dxa"/>
          </w:tcPr>
          <w:p w14:paraId="26A82F52" w14:textId="77777777" w:rsidR="00427826" w:rsidRDefault="00392F1E">
            <w:r>
              <w:t>Need to shift elements</w:t>
            </w:r>
          </w:p>
        </w:tc>
      </w:tr>
      <w:tr w:rsidR="00427826" w14:paraId="7EB815E6" w14:textId="77777777">
        <w:tc>
          <w:tcPr>
            <w:tcW w:w="2160" w:type="dxa"/>
          </w:tcPr>
          <w:p w14:paraId="428F234D" w14:textId="77777777" w:rsidR="00427826" w:rsidRDefault="00392F1E">
            <w:r>
              <w:t>Search Availability</w:t>
            </w:r>
          </w:p>
        </w:tc>
        <w:tc>
          <w:tcPr>
            <w:tcW w:w="2160" w:type="dxa"/>
          </w:tcPr>
          <w:p w14:paraId="084A1678" w14:textId="77777777" w:rsidR="00427826" w:rsidRDefault="00392F1E">
            <w:r>
              <w:t>O(n)</w:t>
            </w:r>
          </w:p>
        </w:tc>
        <w:tc>
          <w:tcPr>
            <w:tcW w:w="2160" w:type="dxa"/>
          </w:tcPr>
          <w:p w14:paraId="1D4CB6BD" w14:textId="77777777" w:rsidR="00427826" w:rsidRDefault="00392F1E">
            <w:r>
              <w:t>O(n)</w:t>
            </w:r>
          </w:p>
        </w:tc>
        <w:tc>
          <w:tcPr>
            <w:tcW w:w="2160" w:type="dxa"/>
          </w:tcPr>
          <w:p w14:paraId="230B2C88" w14:textId="77777777" w:rsidR="00427826" w:rsidRDefault="00392F1E">
            <w:r>
              <w:t>Linear scan for available seat</w:t>
            </w:r>
          </w:p>
        </w:tc>
      </w:tr>
    </w:tbl>
    <w:p w14:paraId="3109E91D" w14:textId="77777777" w:rsidR="00392F1E" w:rsidRDefault="00392F1E" w:rsidP="00392F1E">
      <w:pPr>
        <w:rPr>
          <w:b/>
          <w:bCs/>
          <w:highlight w:val="yellow"/>
        </w:rPr>
      </w:pPr>
    </w:p>
    <w:p w14:paraId="772D171B" w14:textId="3129075B" w:rsidR="00427826" w:rsidRPr="00392F1E" w:rsidRDefault="00392F1E" w:rsidP="00392F1E">
      <w:pPr>
        <w:rPr>
          <w:b/>
          <w:bCs/>
          <w:sz w:val="28"/>
          <w:szCs w:val="28"/>
        </w:rPr>
      </w:pPr>
      <w:r w:rsidRPr="00392F1E">
        <w:rPr>
          <w:b/>
          <w:bCs/>
          <w:sz w:val="28"/>
          <w:szCs w:val="28"/>
          <w:highlight w:val="yellow"/>
        </w:rPr>
        <w:t>Analysi</w:t>
      </w:r>
      <w:r w:rsidRPr="00392F1E">
        <w:rPr>
          <w:b/>
          <w:bCs/>
          <w:sz w:val="28"/>
          <w:szCs w:val="28"/>
          <w:highlight w:val="yellow"/>
        </w:rPr>
        <w:t>s:</w:t>
      </w:r>
    </w:p>
    <w:p w14:paraId="17DC5F12" w14:textId="77777777" w:rsidR="00427826" w:rsidRPr="00392F1E" w:rsidRDefault="00392F1E" w:rsidP="00392F1E">
      <w:pPr>
        <w:rPr>
          <w:b/>
          <w:bCs/>
        </w:rPr>
      </w:pPr>
      <w:r w:rsidRPr="00392F1E">
        <w:rPr>
          <w:b/>
          <w:bCs/>
          <w:highlight w:val="darkGray"/>
        </w:rPr>
        <w:t>Array (Fixed Size):</w:t>
      </w:r>
    </w:p>
    <w:p w14:paraId="7C37FD8B" w14:textId="77777777" w:rsidR="00427826" w:rsidRDefault="00392F1E" w:rsidP="00392F1E">
      <w:r w:rsidRPr="00392F1E">
        <w:rPr>
          <w:b/>
          <w:bCs/>
        </w:rPr>
        <w:t>• Pros:</w:t>
      </w:r>
      <w:r>
        <w:br/>
        <w:t xml:space="preserve">  - Fixed memory usage.</w:t>
      </w:r>
      <w:r>
        <w:br/>
      </w:r>
      <w:r>
        <w:t xml:space="preserve">  - Direct access to seat index: </w:t>
      </w:r>
      <w:proofErr w:type="gramStart"/>
      <w:r>
        <w:t>O(</w:t>
      </w:r>
      <w:proofErr w:type="gramEnd"/>
      <w:r>
        <w:t>1) for booking.</w:t>
      </w:r>
    </w:p>
    <w:p w14:paraId="0B06ACB1" w14:textId="77777777" w:rsidR="00427826" w:rsidRDefault="00392F1E" w:rsidP="00392F1E">
      <w:r w:rsidRPr="00392F1E">
        <w:rPr>
          <w:b/>
          <w:bCs/>
        </w:rPr>
        <w:t>• Cons:</w:t>
      </w:r>
      <w:r>
        <w:br/>
        <w:t xml:space="preserve">  - Not flexible — resizing not possible.</w:t>
      </w:r>
      <w:r>
        <w:br/>
        <w:t xml:space="preserve">  - Canceling a booking requires shifting all seats after the index (O(n)).</w:t>
      </w:r>
      <w:r>
        <w:br/>
        <w:t xml:space="preserve">  - Poor for dynamic or unpredictable seat allocation.</w:t>
      </w:r>
    </w:p>
    <w:p w14:paraId="1A1BCB0F" w14:textId="77777777" w:rsidR="00427826" w:rsidRPr="00392F1E" w:rsidRDefault="00392F1E" w:rsidP="00392F1E">
      <w:pPr>
        <w:rPr>
          <w:b/>
          <w:bCs/>
        </w:rPr>
      </w:pPr>
      <w:r w:rsidRPr="00392F1E">
        <w:rPr>
          <w:b/>
          <w:bCs/>
          <w:highlight w:val="darkGray"/>
        </w:rPr>
        <w:t>ArrayList:</w:t>
      </w:r>
    </w:p>
    <w:p w14:paraId="3749C03D" w14:textId="77777777" w:rsidR="00427826" w:rsidRDefault="00392F1E" w:rsidP="00392F1E">
      <w:r w:rsidRPr="00392F1E">
        <w:rPr>
          <w:b/>
          <w:bCs/>
        </w:rPr>
        <w:t>• Pros:</w:t>
      </w:r>
      <w:r>
        <w:br/>
        <w:t xml:space="preserve">  - D</w:t>
      </w:r>
      <w:r>
        <w:t>ynamically grows — more flexible for future expansion.</w:t>
      </w:r>
      <w:r>
        <w:br/>
        <w:t xml:space="preserve">  - Same indexing access as an array.</w:t>
      </w:r>
      <w:r>
        <w:br/>
        <w:t xml:space="preserve">  - Easy to manage complex seat objects with metadata (e.g., passenger name, timestamp).</w:t>
      </w:r>
    </w:p>
    <w:p w14:paraId="2360AA12" w14:textId="77777777" w:rsidR="00427826" w:rsidRDefault="00392F1E" w:rsidP="00392F1E">
      <w:r>
        <w:t>• Cons:</w:t>
      </w:r>
      <w:r>
        <w:br/>
        <w:t xml:space="preserve">  - Shifting still required on deletion (O(n)).</w:t>
      </w:r>
      <w:r>
        <w:br/>
        <w:t xml:space="preserve">  - Slight memory </w:t>
      </w:r>
      <w:r>
        <w:t>overhead due to dynamic resizing and internal structure.</w:t>
      </w:r>
    </w:p>
    <w:p w14:paraId="4E693A12" w14:textId="77777777" w:rsidR="00427826" w:rsidRPr="00392F1E" w:rsidRDefault="00392F1E" w:rsidP="00392F1E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F1E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Conclusion: Which is better for large-scale systems?</w:t>
      </w:r>
    </w:p>
    <w:p w14:paraId="35E5B3F5" w14:textId="77777777" w:rsidR="00427826" w:rsidRDefault="00392F1E" w:rsidP="00392F1E">
      <w:r w:rsidRPr="00392F1E">
        <w:rPr>
          <w:u w:val="single"/>
        </w:rPr>
        <w:t>ArrayList is better for large-scale systems</w:t>
      </w:r>
      <w:r>
        <w:t xml:space="preserve"> because:</w:t>
      </w:r>
    </w:p>
    <w:p w14:paraId="48359BAA" w14:textId="77777777" w:rsidR="00427826" w:rsidRDefault="00392F1E" w:rsidP="00392F1E">
      <w:r>
        <w:t>• Scalable: Can dynamically grow without needing to predefine size.</w:t>
      </w:r>
      <w:r>
        <w:br/>
        <w:t>• Maintainable: Easier to</w:t>
      </w:r>
      <w:r>
        <w:t xml:space="preserve"> manage real-world seat objects.</w:t>
      </w:r>
      <w:r>
        <w:br/>
        <w:t>• Java Collections support: Rich APIs make coding simpler and cleaner.</w:t>
      </w:r>
    </w:p>
    <w:p w14:paraId="4BA1A48B" w14:textId="77777777" w:rsidR="00427826" w:rsidRDefault="00392F1E" w:rsidP="00392F1E">
      <w:r>
        <w:t>In high-scale systems, where flexibility, maintenance, and future changes are key, ArrayList is the preferred data structure.</w:t>
      </w:r>
    </w:p>
    <w:sectPr w:rsidR="00427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2F1E"/>
    <w:rsid w:val="004278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5ED2A"/>
  <w14:defaultImageDpi w14:val="300"/>
  <w15:docId w15:val="{C304C89B-B080-4A7C-B2C4-78D4FE51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2</cp:revision>
  <dcterms:created xsi:type="dcterms:W3CDTF">2025-04-06T11:20:00Z</dcterms:created>
  <dcterms:modified xsi:type="dcterms:W3CDTF">2025-04-06T11:20:00Z</dcterms:modified>
  <cp:category/>
</cp:coreProperties>
</file>