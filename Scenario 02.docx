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7B78" w14:textId="34DF1C4E" w:rsidR="000E2011" w:rsidRDefault="000E2011" w:rsidP="000E2011">
      <w:pPr>
        <w:jc w:val="center"/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2011"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Scenario 2</w:t>
      </w:r>
    </w:p>
    <w:p w14:paraId="6E4DA131" w14:textId="02661C5E" w:rsidR="000E2011" w:rsidRPr="000E2011" w:rsidRDefault="000E2011" w:rsidP="000E2011">
      <w:pPr>
        <w:pStyle w:val="Heading1"/>
      </w:pPr>
      <w:r>
        <w:t>Code</w:t>
      </w:r>
    </w:p>
    <w:p w14:paraId="2AC716A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C6EC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313B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87FF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205D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8600A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4362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E391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095F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name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9645E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name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47D9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price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2FF6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1D859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9A90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getName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F712F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name;</w:t>
      </w:r>
    </w:p>
    <w:p w14:paraId="1CA067C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B9038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C9E0A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BD76B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price;</w:t>
      </w:r>
    </w:p>
    <w:p w14:paraId="127FF57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F9A04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7159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954327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toString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21261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+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 (Rs.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price +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F544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107DC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B55922" w14:textId="77777777" w:rsidR="000E2011" w:rsidRPr="000E2011" w:rsidRDefault="000E2011" w:rsidP="000E2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96F8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StockTracker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A76EF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086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3DE8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D116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24C6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9E21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StockTracker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D42C14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stockArrayList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BE84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stockLinkedList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FB1D6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scanner =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2B21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addDefaultEntries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6B10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12853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CFB0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addDefaultEntries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87EF6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"Pakistan State Oil"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120.50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F8E9E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"Habib Bank Limited"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135.75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335EA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"Engro Corporation"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290.25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C2E4A4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"K-Electric"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3.45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CA355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"Lucky Cement"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725.60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6DAC5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7A509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189E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C4BB8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B5554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E55A3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displayMenu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2127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4B6B6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4E24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4A9C8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4D63F13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toggleDataStructure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297C5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4A3C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95CA2C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addNewStock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E563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E10E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2FFAA1F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36D5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6BE2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5059E1A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findHighestPrice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332E7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B7BA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6B13946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findLowestPrice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30177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216E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6C35D63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displayAllStocks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6DED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0554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14:paraId="4F55010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"Exiting program. Goodbye!"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4464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8CD2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default:</w:t>
      </w:r>
    </w:p>
    <w:p w14:paraId="4F428C2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"Invalid choice. Please try again."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7CF9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B2E33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474C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C0B31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choice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22C34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693F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E84D9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57D4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434C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displayMenu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6F9BFA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"\t\t\t\t\t\t\t============================================"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39A80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"\t\t\t\t\t\t\t\</w:t>
      </w:r>
      <w:proofErr w:type="spell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tSTOCK</w:t>
      </w:r>
      <w:proofErr w:type="spell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MARKET TRACKING SYSTEM"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F0104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"\t\t\t\t\t\t\t============================================"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C3CD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"\t\t\t\t\t\t\t\</w:t>
      </w:r>
      <w:proofErr w:type="spell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tCurrent</w:t>
      </w:r>
      <w:proofErr w:type="spell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Structure: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proofErr w:type="gram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"LinkedList"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A6086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"1. Toggle Data Structure (</w:t>
      </w:r>
      <w:proofErr w:type="spell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/LinkedList)"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D0F2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"2. Add New Stock Price"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5B9D7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"3. Remove Stock"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5BF7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"4. Find Highest Price"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E35A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"5. Find Lowest Price"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C4AB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"6. Display All Stocks"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A1CA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"7. Exit"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9AF16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C3DC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4C00E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C259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toggleDataStructure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CAF31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= !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D708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"Switched to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 </w:t>
      </w:r>
      <w:proofErr w:type="spellStart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ArrayList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"( LinkedList )"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32F8E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82CA0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D0C7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addNewStock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2310D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"Enter stock name: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48B32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getDoubleInput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"Enter stock price: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0DFD3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name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71DB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FBB1F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"Stock added successfully!"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6812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F5B94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D1487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8D599C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9491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add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5396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A782D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3B0A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removeStock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ACA6C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6C4E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DD7D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displayAllStocks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E5D3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"Enter index of stock to remove: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A3E4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4E27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())) {</w:t>
      </w:r>
    </w:p>
    <w:p w14:paraId="3D80EEE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5A3EF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EF0F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ED5A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"Removed: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80C3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B86C1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index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6D83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7087A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"Removed: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removed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FC4F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04084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BE6FC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"Invalid index!"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1D81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5ACA5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10132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8BB08C4" w14:textId="77777777" w:rsidR="000E2011" w:rsidRPr="000E2011" w:rsidRDefault="000E2011" w:rsidP="000E2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C4C8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findHighestPrice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1FA9B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F65F8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B7985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highest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AF7E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E50D4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highest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max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stockArrayList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compare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4A3BCED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79CFD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highest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max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stockLinkedList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compare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2328240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FA289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3BD6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"Highest Price Stock: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highest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54FF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C977D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076D6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findLowestPrice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FC599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5BB9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B53F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lowest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22F1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65237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lowest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min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stockArrayList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compare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010EDA1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D04A04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lowest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min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stockLinkedList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compare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s2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getPrice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()));</w:t>
      </w:r>
    </w:p>
    <w:p w14:paraId="1EB449C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E4F5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66CB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"Lowest Price Stock: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lowest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76BD0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3FA63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7730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displayAllStocks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659DF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A5B0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237D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"Current Stocks:"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4097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3C117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75F59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E5B7E0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FE497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55A7F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size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51A402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1B9DD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D83F9A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0C874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AF91E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C36C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4E92E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empty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useArrayList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stockArrayList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stockLinkedList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isEmpty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65EE7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empty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797F6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"No stocks available!"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9732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6365D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empty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6348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59259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3B47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getIntInput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2F5CA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22C36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6700A4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0521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trim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A942C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27AC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parseInt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D9CA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E201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D09E5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8705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DB6F0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"Please enter a number between 1 and 7."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0730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89D8EB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536F2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valid number."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B5B4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4A345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C6131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7495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6B0A1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getDoubleInput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52F8B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C516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6CD7B5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C001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trim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BB405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F9A2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parseDouble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A8B0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value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3C3D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DCC91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println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CE9178"/>
          <w:sz w:val="21"/>
          <w:szCs w:val="21"/>
        </w:rPr>
        <w:t>"Invalid number. Please enter a valid price."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BB48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3EA5159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3FB227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A24E7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841CF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getStringInput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F1663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out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prompt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BE2F0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scanner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nextLine</w:t>
      </w:r>
      <w:proofErr w:type="spellEnd"/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trim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6DF48C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4B4CC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DC87D" w14:textId="77777777" w:rsidR="000E2011" w:rsidRPr="000E2011" w:rsidRDefault="000E2011" w:rsidP="000E20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912B7D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scenario2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3E509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0E2011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4A5DC1E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E2011">
        <w:rPr>
          <w:rFonts w:ascii="Consolas" w:eastAsia="Times New Roman" w:hAnsi="Consolas" w:cs="Times New Roman"/>
          <w:color w:val="4EC9B0"/>
          <w:sz w:val="21"/>
          <w:szCs w:val="21"/>
        </w:rPr>
        <w:t>StockTracker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tracker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201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StockTracker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A0DAA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tracker</w:t>
      </w: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2011">
        <w:rPr>
          <w:rFonts w:ascii="Consolas" w:eastAsia="Times New Roman" w:hAnsi="Consolas" w:cs="Times New Roman"/>
          <w:color w:val="C8C8C8"/>
          <w:sz w:val="21"/>
          <w:szCs w:val="21"/>
        </w:rPr>
        <w:t>run</w:t>
      </w:r>
      <w:proofErr w:type="spell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B1763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ED08A2" w14:textId="77777777" w:rsidR="000E2011" w:rsidRPr="000E2011" w:rsidRDefault="000E2011" w:rsidP="000E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CDA22" w14:textId="70B9332C" w:rsidR="000E2011" w:rsidRDefault="000E2011" w:rsidP="000E2011"/>
    <w:p w14:paraId="0BED239C" w14:textId="237BDEA2" w:rsidR="000E2011" w:rsidRDefault="000E2011" w:rsidP="000E2011"/>
    <w:p w14:paraId="6218A0DA" w14:textId="65DFA748" w:rsidR="000E2011" w:rsidRDefault="000E2011" w:rsidP="000E2011"/>
    <w:p w14:paraId="50215810" w14:textId="2A3C2EA9" w:rsidR="000E2011" w:rsidRDefault="000E2011" w:rsidP="000E2011"/>
    <w:p w14:paraId="61D6E2DB" w14:textId="0BC9E71E" w:rsidR="000E2011" w:rsidRDefault="000E2011" w:rsidP="000E2011"/>
    <w:p w14:paraId="5BB43187" w14:textId="2ADCFAC3" w:rsidR="000E2011" w:rsidRDefault="000E2011" w:rsidP="000E2011"/>
    <w:p w14:paraId="7A8CC1D5" w14:textId="04F51506" w:rsidR="000E2011" w:rsidRDefault="000E2011" w:rsidP="000E2011"/>
    <w:p w14:paraId="49343868" w14:textId="7364D494" w:rsidR="000E2011" w:rsidRDefault="000E2011" w:rsidP="000E2011"/>
    <w:p w14:paraId="7E3C3A0F" w14:textId="678C3ADF" w:rsidR="000E2011" w:rsidRDefault="000E2011" w:rsidP="000E2011"/>
    <w:p w14:paraId="09BB6CBC" w14:textId="7647151A" w:rsidR="000E2011" w:rsidRDefault="000E2011" w:rsidP="000E2011"/>
    <w:p w14:paraId="2001781D" w14:textId="7369B923" w:rsidR="000E2011" w:rsidRDefault="000E2011" w:rsidP="000E2011"/>
    <w:p w14:paraId="39F0744B" w14:textId="77777777" w:rsidR="000E2011" w:rsidRPr="000E2011" w:rsidRDefault="000E2011" w:rsidP="000E2011"/>
    <w:p w14:paraId="721BDD76" w14:textId="6395C928" w:rsidR="00B36000" w:rsidRDefault="000E2011">
      <w:pPr>
        <w:pStyle w:val="Heading1"/>
      </w:pPr>
      <w:r>
        <w:t>Time Complexity Analysis and Data Structure Comparison</w:t>
      </w:r>
    </w:p>
    <w:p w14:paraId="320BFE84" w14:textId="77777777" w:rsidR="00B36000" w:rsidRDefault="000E2011">
      <w:pPr>
        <w:pStyle w:val="Heading2"/>
      </w:pPr>
      <w:r>
        <w:t>Time Complexity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36000" w14:paraId="457DBD68" w14:textId="77777777">
        <w:tc>
          <w:tcPr>
            <w:tcW w:w="2880" w:type="dxa"/>
          </w:tcPr>
          <w:p w14:paraId="112FD12B" w14:textId="77777777" w:rsidR="00B36000" w:rsidRDefault="000E2011">
            <w:r>
              <w:t>Operation</w:t>
            </w:r>
          </w:p>
        </w:tc>
        <w:tc>
          <w:tcPr>
            <w:tcW w:w="2880" w:type="dxa"/>
          </w:tcPr>
          <w:p w14:paraId="72780F79" w14:textId="77777777" w:rsidR="00B36000" w:rsidRDefault="000E2011">
            <w:r>
              <w:t>ArrayList</w:t>
            </w:r>
          </w:p>
        </w:tc>
        <w:tc>
          <w:tcPr>
            <w:tcW w:w="2880" w:type="dxa"/>
          </w:tcPr>
          <w:p w14:paraId="02F67F49" w14:textId="77777777" w:rsidR="00B36000" w:rsidRDefault="000E2011">
            <w:r>
              <w:t>LinkedList</w:t>
            </w:r>
          </w:p>
        </w:tc>
      </w:tr>
      <w:tr w:rsidR="00B36000" w14:paraId="2C79AB16" w14:textId="77777777">
        <w:tc>
          <w:tcPr>
            <w:tcW w:w="2880" w:type="dxa"/>
          </w:tcPr>
          <w:p w14:paraId="03D806DE" w14:textId="77777777" w:rsidR="00B36000" w:rsidRDefault="000E2011">
            <w:r>
              <w:t>Insertion (at end)</w:t>
            </w:r>
          </w:p>
        </w:tc>
        <w:tc>
          <w:tcPr>
            <w:tcW w:w="2880" w:type="dxa"/>
          </w:tcPr>
          <w:p w14:paraId="118C3317" w14:textId="77777777" w:rsidR="00B36000" w:rsidRDefault="000E2011">
            <w:r>
              <w:t>O(1) amortized</w:t>
            </w:r>
          </w:p>
        </w:tc>
        <w:tc>
          <w:tcPr>
            <w:tcW w:w="2880" w:type="dxa"/>
          </w:tcPr>
          <w:p w14:paraId="4A90B4EC" w14:textId="77777777" w:rsidR="00B36000" w:rsidRDefault="000E2011">
            <w:r>
              <w:t>O(1)</w:t>
            </w:r>
          </w:p>
        </w:tc>
      </w:tr>
      <w:tr w:rsidR="00B36000" w14:paraId="3D229C18" w14:textId="77777777">
        <w:tc>
          <w:tcPr>
            <w:tcW w:w="2880" w:type="dxa"/>
          </w:tcPr>
          <w:p w14:paraId="52A52D4E" w14:textId="77777777" w:rsidR="00B36000" w:rsidRDefault="000E2011">
            <w:r>
              <w:t>Insertion (at position)</w:t>
            </w:r>
          </w:p>
        </w:tc>
        <w:tc>
          <w:tcPr>
            <w:tcW w:w="2880" w:type="dxa"/>
          </w:tcPr>
          <w:p w14:paraId="25C7D9A9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7EF5F771" w14:textId="77777777" w:rsidR="00B36000" w:rsidRDefault="000E2011">
            <w:r>
              <w:t>O(n)</w:t>
            </w:r>
          </w:p>
        </w:tc>
      </w:tr>
      <w:tr w:rsidR="00B36000" w14:paraId="1EA0D42C" w14:textId="77777777">
        <w:tc>
          <w:tcPr>
            <w:tcW w:w="2880" w:type="dxa"/>
          </w:tcPr>
          <w:p w14:paraId="73CB09E0" w14:textId="77777777" w:rsidR="00B36000" w:rsidRDefault="000E2011">
            <w:r>
              <w:t>Deletion (by index)</w:t>
            </w:r>
          </w:p>
        </w:tc>
        <w:tc>
          <w:tcPr>
            <w:tcW w:w="2880" w:type="dxa"/>
          </w:tcPr>
          <w:p w14:paraId="4F46C950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69A5F47A" w14:textId="77777777" w:rsidR="00B36000" w:rsidRDefault="000E2011">
            <w:r>
              <w:t>O(n)</w:t>
            </w:r>
          </w:p>
        </w:tc>
      </w:tr>
      <w:tr w:rsidR="00B36000" w14:paraId="5A6DE72C" w14:textId="77777777">
        <w:tc>
          <w:tcPr>
            <w:tcW w:w="2880" w:type="dxa"/>
          </w:tcPr>
          <w:p w14:paraId="1AF86C63" w14:textId="77777777" w:rsidR="00B36000" w:rsidRDefault="000E2011">
            <w:r>
              <w:t xml:space="preserve">Search for </w:t>
            </w:r>
            <w:r>
              <w:t>Min/Max</w:t>
            </w:r>
          </w:p>
        </w:tc>
        <w:tc>
          <w:tcPr>
            <w:tcW w:w="2880" w:type="dxa"/>
          </w:tcPr>
          <w:p w14:paraId="4762C19E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32AAB852" w14:textId="77777777" w:rsidR="00B36000" w:rsidRDefault="000E2011">
            <w:r>
              <w:t>O(n)</w:t>
            </w:r>
          </w:p>
        </w:tc>
      </w:tr>
      <w:tr w:rsidR="00B36000" w14:paraId="7F76D866" w14:textId="77777777">
        <w:tc>
          <w:tcPr>
            <w:tcW w:w="2880" w:type="dxa"/>
          </w:tcPr>
          <w:p w14:paraId="454A6477" w14:textId="77777777" w:rsidR="00B36000" w:rsidRDefault="000E2011">
            <w:r>
              <w:t>Random Access (get i)</w:t>
            </w:r>
          </w:p>
        </w:tc>
        <w:tc>
          <w:tcPr>
            <w:tcW w:w="2880" w:type="dxa"/>
          </w:tcPr>
          <w:p w14:paraId="51FD0F22" w14:textId="77777777" w:rsidR="00B36000" w:rsidRDefault="000E2011">
            <w:r>
              <w:t>O(1)</w:t>
            </w:r>
          </w:p>
        </w:tc>
        <w:tc>
          <w:tcPr>
            <w:tcW w:w="2880" w:type="dxa"/>
          </w:tcPr>
          <w:p w14:paraId="743A6663" w14:textId="77777777" w:rsidR="00B36000" w:rsidRDefault="000E2011">
            <w:r>
              <w:t>O(n)</w:t>
            </w:r>
          </w:p>
        </w:tc>
      </w:tr>
      <w:tr w:rsidR="00B36000" w14:paraId="0D4CD82C" w14:textId="77777777">
        <w:tc>
          <w:tcPr>
            <w:tcW w:w="2880" w:type="dxa"/>
          </w:tcPr>
          <w:p w14:paraId="0D58CBC0" w14:textId="77777777" w:rsidR="00B36000" w:rsidRDefault="000E2011">
            <w:r>
              <w:t>Iteration</w:t>
            </w:r>
          </w:p>
        </w:tc>
        <w:tc>
          <w:tcPr>
            <w:tcW w:w="2880" w:type="dxa"/>
          </w:tcPr>
          <w:p w14:paraId="228D409F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1FF4CC43" w14:textId="77777777" w:rsidR="00B36000" w:rsidRDefault="000E2011">
            <w:r>
              <w:t>O(n)</w:t>
            </w:r>
          </w:p>
        </w:tc>
      </w:tr>
    </w:tbl>
    <w:p w14:paraId="580DBB71" w14:textId="77777777" w:rsidR="00B36000" w:rsidRDefault="000E2011">
      <w:pPr>
        <w:pStyle w:val="Heading2"/>
      </w:pPr>
      <w:r>
        <w:t>Observations</w:t>
      </w:r>
    </w:p>
    <w:p w14:paraId="21DCC561" w14:textId="77777777" w:rsidR="00B36000" w:rsidRDefault="000E2011">
      <w:r>
        <w:t>- Both ArrayList and LinkedList require a linear scan (O(n)) to find the minimum or maximum stock price, as the data is unsorted.</w:t>
      </w:r>
      <w:r>
        <w:br/>
        <w:t xml:space="preserve">- Insertions at the end are fast for </w:t>
      </w:r>
      <w:r>
        <w:t>both structures, but inserting/deleting in the middle is slower.</w:t>
      </w:r>
    </w:p>
    <w:p w14:paraId="2D8CE039" w14:textId="77777777" w:rsidR="00B36000" w:rsidRDefault="000E2011">
      <w:pPr>
        <w:pStyle w:val="Heading2"/>
      </w:pPr>
      <w:r>
        <w:t>Would a Sorted Data Structure Improve Performance?</w:t>
      </w:r>
    </w:p>
    <w:p w14:paraId="1082B736" w14:textId="77777777" w:rsidR="00B36000" w:rsidRDefault="000E2011">
      <w:r>
        <w:t xml:space="preserve">Yes, using a sorted data structure (like TreeSet, PriorityQueue, or a self-balancing BST) can improve performance if min/max operations are </w:t>
      </w:r>
      <w:r>
        <w:t>frequent.</w:t>
      </w:r>
    </w:p>
    <w:p w14:paraId="01BB578E" w14:textId="77777777" w:rsidR="00B36000" w:rsidRDefault="000E2011">
      <w:pPr>
        <w:pStyle w:val="Heading2"/>
      </w:pPr>
      <w:r>
        <w:t>Unsorted List vs Sorted Data Structure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36000" w14:paraId="7E425196" w14:textId="77777777">
        <w:tc>
          <w:tcPr>
            <w:tcW w:w="2880" w:type="dxa"/>
          </w:tcPr>
          <w:p w14:paraId="0B1A9A43" w14:textId="77777777" w:rsidR="00B36000" w:rsidRDefault="000E2011">
            <w:r>
              <w:t>Feature</w:t>
            </w:r>
          </w:p>
        </w:tc>
        <w:tc>
          <w:tcPr>
            <w:tcW w:w="2880" w:type="dxa"/>
          </w:tcPr>
          <w:p w14:paraId="169CAE3F" w14:textId="77777777" w:rsidR="00B36000" w:rsidRDefault="000E2011">
            <w:r>
              <w:t>Unsorted List</w:t>
            </w:r>
          </w:p>
        </w:tc>
        <w:tc>
          <w:tcPr>
            <w:tcW w:w="2880" w:type="dxa"/>
          </w:tcPr>
          <w:p w14:paraId="13D5704F" w14:textId="77777777" w:rsidR="00B36000" w:rsidRDefault="000E2011">
            <w:r>
              <w:t>Sorted Data Structure (e.g., TreeSet)</w:t>
            </w:r>
          </w:p>
        </w:tc>
      </w:tr>
      <w:tr w:rsidR="00B36000" w14:paraId="2AAE6E16" w14:textId="77777777">
        <w:tc>
          <w:tcPr>
            <w:tcW w:w="2880" w:type="dxa"/>
          </w:tcPr>
          <w:p w14:paraId="5140E99B" w14:textId="77777777" w:rsidR="00B36000" w:rsidRDefault="000E2011">
            <w:r>
              <w:t>Add new element</w:t>
            </w:r>
          </w:p>
        </w:tc>
        <w:tc>
          <w:tcPr>
            <w:tcW w:w="2880" w:type="dxa"/>
          </w:tcPr>
          <w:p w14:paraId="424EB627" w14:textId="77777777" w:rsidR="00B36000" w:rsidRDefault="000E2011">
            <w:r>
              <w:t>O(1)</w:t>
            </w:r>
          </w:p>
        </w:tc>
        <w:tc>
          <w:tcPr>
            <w:tcW w:w="2880" w:type="dxa"/>
          </w:tcPr>
          <w:p w14:paraId="60AEBDA6" w14:textId="77777777" w:rsidR="00B36000" w:rsidRDefault="000E2011">
            <w:r>
              <w:t>O(log n)</w:t>
            </w:r>
          </w:p>
        </w:tc>
      </w:tr>
      <w:tr w:rsidR="00B36000" w14:paraId="59720247" w14:textId="77777777">
        <w:tc>
          <w:tcPr>
            <w:tcW w:w="2880" w:type="dxa"/>
          </w:tcPr>
          <w:p w14:paraId="00C2013C" w14:textId="77777777" w:rsidR="00B36000" w:rsidRDefault="000E2011">
            <w:r>
              <w:t>Delete an element</w:t>
            </w:r>
          </w:p>
        </w:tc>
        <w:tc>
          <w:tcPr>
            <w:tcW w:w="2880" w:type="dxa"/>
          </w:tcPr>
          <w:p w14:paraId="2DB619F6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3E0ED0EE" w14:textId="77777777" w:rsidR="00B36000" w:rsidRDefault="000E2011">
            <w:r>
              <w:t>O(log n)</w:t>
            </w:r>
          </w:p>
        </w:tc>
      </w:tr>
      <w:tr w:rsidR="00B36000" w14:paraId="7C4DB06A" w14:textId="77777777">
        <w:tc>
          <w:tcPr>
            <w:tcW w:w="2880" w:type="dxa"/>
          </w:tcPr>
          <w:p w14:paraId="05CE4ECA" w14:textId="77777777" w:rsidR="00B36000" w:rsidRDefault="000E2011">
            <w:r>
              <w:t>Find Min/Max</w:t>
            </w:r>
          </w:p>
        </w:tc>
        <w:tc>
          <w:tcPr>
            <w:tcW w:w="2880" w:type="dxa"/>
          </w:tcPr>
          <w:p w14:paraId="56B14B90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6AACA548" w14:textId="77777777" w:rsidR="00B36000" w:rsidRDefault="000E2011">
            <w:r>
              <w:t>O(1)</w:t>
            </w:r>
          </w:p>
        </w:tc>
      </w:tr>
      <w:tr w:rsidR="00B36000" w14:paraId="53F174EF" w14:textId="77777777">
        <w:tc>
          <w:tcPr>
            <w:tcW w:w="2880" w:type="dxa"/>
          </w:tcPr>
          <w:p w14:paraId="4B75DCFA" w14:textId="77777777" w:rsidR="00B36000" w:rsidRDefault="000E2011">
            <w:r>
              <w:t>Search by price</w:t>
            </w:r>
          </w:p>
        </w:tc>
        <w:tc>
          <w:tcPr>
            <w:tcW w:w="2880" w:type="dxa"/>
          </w:tcPr>
          <w:p w14:paraId="03AB3013" w14:textId="77777777" w:rsidR="00B36000" w:rsidRDefault="000E2011">
            <w:r>
              <w:t>O(n)</w:t>
            </w:r>
          </w:p>
        </w:tc>
        <w:tc>
          <w:tcPr>
            <w:tcW w:w="2880" w:type="dxa"/>
          </w:tcPr>
          <w:p w14:paraId="596006CB" w14:textId="77777777" w:rsidR="00B36000" w:rsidRDefault="000E2011">
            <w:r>
              <w:t>O(log n)</w:t>
            </w:r>
          </w:p>
        </w:tc>
      </w:tr>
    </w:tbl>
    <w:p w14:paraId="711FD0D5" w14:textId="77777777" w:rsidR="00B36000" w:rsidRDefault="000E2011">
      <w:pPr>
        <w:pStyle w:val="Heading2"/>
      </w:pPr>
      <w:r>
        <w:t>Conclusion</w:t>
      </w:r>
    </w:p>
    <w:p w14:paraId="6C9B7DAD" w14:textId="77777777" w:rsidR="00B36000" w:rsidRDefault="000E2011">
      <w:r>
        <w:t xml:space="preserve">- If you </w:t>
      </w:r>
      <w:r>
        <w:t>frequently need to find min/max stock prices or need range queries, a sorted data structure is better.</w:t>
      </w:r>
      <w:r>
        <w:br/>
        <w:t>- For a simple stock tracker with occasional min/max search and mostly append operations, ArrayList is sufficient.</w:t>
      </w:r>
      <w:r>
        <w:br/>
        <w:t>- For a large-scale real-time stock sy</w:t>
      </w:r>
      <w:r>
        <w:t>stem, using PriorityQueue, TreeMap, or custom sorted trees is recommended.</w:t>
      </w:r>
    </w:p>
    <w:sectPr w:rsidR="00B36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011"/>
    <w:rsid w:val="0015074B"/>
    <w:rsid w:val="0029639D"/>
    <w:rsid w:val="00326F90"/>
    <w:rsid w:val="00AA1D8D"/>
    <w:rsid w:val="00B360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0AC0"/>
  <w14:defaultImageDpi w14:val="300"/>
  <w15:docId w15:val="{C304C89B-B080-4A7C-B2C4-78D4FE51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0E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2</cp:revision>
  <dcterms:created xsi:type="dcterms:W3CDTF">2025-04-06T11:31:00Z</dcterms:created>
  <dcterms:modified xsi:type="dcterms:W3CDTF">2025-04-06T11:31:00Z</dcterms:modified>
  <cp:category/>
</cp:coreProperties>
</file>