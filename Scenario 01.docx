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273E" w14:textId="135C571F" w:rsidR="004456C3" w:rsidRDefault="004456C3" w:rsidP="00CB1458">
      <w:pPr>
        <w:pStyle w:val="Heading1"/>
        <w:jc w:val="center"/>
      </w:pPr>
      <w:bookmarkStart w:id="0" w:name="_Hlk194852397"/>
      <w:r w:rsidRPr="00CB1458">
        <w:t>Scenario1</w:t>
      </w:r>
    </w:p>
    <w:p w14:paraId="4CA606CE" w14:textId="77777777" w:rsidR="00CB1458" w:rsidRPr="00CB1458" w:rsidRDefault="00CB1458" w:rsidP="00CB1458">
      <w:pPr>
        <w:pStyle w:val="Heading1"/>
      </w:pPr>
      <w:r w:rsidRPr="00CB1458">
        <w:t>Code</w:t>
      </w:r>
    </w:p>
    <w:p w14:paraId="185FEF72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719D64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FC8E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BB8CB3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1AB1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DE2338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9F136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customerName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A7849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totalAmount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96D5A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status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F02A4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5366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customerName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totalAmount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E4EBA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orderId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2390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customerName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customerName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2415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totalAmount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totalAmount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50ABB9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status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"Pending"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8B63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D440C9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65E52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getOrderId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1D6102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1F4EC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1F472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A3303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getCustomerName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83AD4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customerName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9AE5D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71392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AB21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getTotalAmount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7EC7D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totalAmount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C45DE4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52B9C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F389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getStatus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19E65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status;</w:t>
      </w:r>
    </w:p>
    <w:p w14:paraId="27A7A03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BAC97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0498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setStatus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status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A28636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status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status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36CF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77B458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E566E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50569838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toString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51A8984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Order{</w:t>
      </w:r>
      <w:proofErr w:type="gram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61A5962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orderId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BE3C29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customerName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='"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customerName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'\''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2BAC16D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totalAmount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totalAmount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3F4C146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", status='"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status +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'\''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5FA7506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36AB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E0A66C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5D57D2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F0448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ArrayListOrderManager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5414B2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AE90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nextOrderId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B9740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5E26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ArrayListOrderManager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EB4E6E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orders =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ArrayList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2C909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nextOrderId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43816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addDefaultOrders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D8A38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06050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AA91E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addDefaultOrders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36AEC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nextOrderId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"Ali 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ahmad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125.50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FDAE733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nextOrderId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"Ahmad Ali"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89.99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BE4554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nextOrderId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javed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210.75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1A8AF7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nextOrderId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56.25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F60D2F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nextOrderId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xyz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310.00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08AC42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948F7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1C7F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addOrder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customerName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totalAmount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7022F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newOrder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nextOrderId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customerName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totalAmount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FB5E3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newOrder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593134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"Order added successfully with ID: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newOrder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getOrderId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6C1629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F03EB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359C8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processOldestOrder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B8435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isEmpty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4AFD54B3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"No orders to process."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A731E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2C482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A99BA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processed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remove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C502D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"Processed oldest order: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processed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0B2CF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C94D1C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0004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deliverOrderById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37FDE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814A41E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get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getOrderId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E8EFE3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delivered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remove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479AE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"Delivered order: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delivered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0E55A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9ABD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440F58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16E60C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"Order with ID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 not found."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843D3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2C4AA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9D2C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viewMostRecentOrder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58B0E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isEmpty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888659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"No orders available."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AF2FFE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11C0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2E3DCC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"Most recent order: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get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805867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0538E9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511C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findOrderById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678536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orders) {</w:t>
      </w:r>
    </w:p>
    <w:p w14:paraId="0C6E4FD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getOrderId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FADD06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"Found order: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FE262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0B042E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6AC3A58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470F72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"Order with ID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 not found."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285B36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3FF57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7CD3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displayAllOrders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477BC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isEmpty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1B65981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"No orders available."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8815F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BFE213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50CCF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nAll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Orders:"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D4065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orders) {</w:t>
      </w:r>
    </w:p>
    <w:p w14:paraId="4902D1C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77BC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94D7D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2821D4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67EA3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getOrderCount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54E4A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D5497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7046C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5907F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3018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LinkedListOrderManager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AF0C89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0B1D9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nextOrderId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338FA6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AA78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LinkedListOrderManager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999FC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orders =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LinkedList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94CA1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nextOrderId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1B11A8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addDefaultOrders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81206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C4654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F5E6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addDefaultOrders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85193E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nextOrderId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"Ali 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ahmad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125.50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3261D1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nextOrderId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"Ahmad Ali"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89.99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837C73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nextOrderId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javed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210.75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EE24F1C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nextOrderId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56.25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B01E5F9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nextOrderId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xyz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310.00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2E0649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7FB43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2A1F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addOrder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customerName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totalAmount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7D3D3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newOrder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nextOrderId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customerName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totalAmount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2BD8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newOrder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4CB2C3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"Order added successfully with ID: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newOrder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getOrderId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A72C5D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1BE11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79E26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processOldestOrder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9B13B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isEmpty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750FDC6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"No orders to process."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244CA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E681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0BC24C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processed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removeFirst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29C13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"Processed oldest order: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processed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E537A4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9442F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9633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deliverOrderById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BFB68E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BCB384E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get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getOrderId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3BF68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delivered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remove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6E86D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"Delivered order: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delivered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37DD78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3805B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63FC4A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68E51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"Order with ID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 not found."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2A28D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6E308C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966B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viewMostRecentOrder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F65DFC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isEmpty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70806EC6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"No orders available."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26A73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A3B4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F1F40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"Most recent order: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getLast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02AADF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5FDFC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7A37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findOrderById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E7CAF9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orders) {</w:t>
      </w:r>
    </w:p>
    <w:p w14:paraId="0962A72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getOrderId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B222FC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"Found order: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F4E56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1181A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4A89AD9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4937DE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"Order with ID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orderId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 not found."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F132F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3CF61C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A7BD9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displayAllOrders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2DE7FC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isEmpty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3429723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"No orders available."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0F35E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9449F8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E6818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nAll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Orders:"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03774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orders) {</w:t>
      </w:r>
    </w:p>
    <w:p w14:paraId="4804905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229C3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CEF94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3E5E88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D484C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getOrderCount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8B4AA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orders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BAC3B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F422A2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E1718C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DF9B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scenario1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3183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args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F3B066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in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C2ED0E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20D0E2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"Choose implementation:"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E590E4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"1. 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ArrayList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Implementation"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F44BAE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"2. LinkedList Implementation"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08055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C0A342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implChoice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nextInt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43E29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nextLine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59470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68E9E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implChoice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9A0A4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ArrayListOrderManager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manager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ArrayListOrderManager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893F8E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runMenu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manager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ArrayList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57E48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implChoice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E6125C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LinkedListOrderManager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manager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LinkedListOrderManager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5B4A09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runMenu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manager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"LinkedList"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4035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71637E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"Invalid choice, exiting..."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02C3C6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1D451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F06C1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01F19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runMenu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scanner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manager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type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65F35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exit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675EE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256ED0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exit</w:t>
      </w:r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CFD68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"\n===== MENU ====="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68AE8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"1. Display All Orders"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EBBC26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"2. Place New Order"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9DDDC9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"3. Process Oldest Order"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525C03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"4. Deliver Order by ID"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A0997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"5. View Most Recent Order"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2C0A74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"6. Find Order by ID"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9BBD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"7. Check Order Count"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C6F2D4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"0. Exit"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E87CD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8CCD0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2E55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scanner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nextInt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459D0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scanner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nextLine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A65F53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3D31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E4D379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34918773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"Exiting the system..."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060CFC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exit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2D00F4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8A6F93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0FE7399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type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equals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ArrayList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4981704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ArrayListOrderManager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manager</w:t>
      </w:r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displayAllOrders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B7B5C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C5EF36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LinkedListOrderManager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manager</w:t>
      </w:r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displayAllOrders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76A283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54568C3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0CD5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5F626DE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"Enter customer name: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1F14F4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customerName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scanner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nextLine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73ACE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"Enter order amount: $"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BD1913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amount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scanner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nextDouble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77AAB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scanner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nextLine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DE27B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type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equals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ArrayList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CA7935E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ArrayListOrderManager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manager</w:t>
      </w:r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addOrder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customerName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amount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CD53D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163F04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LinkedListOrderManager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manager</w:t>
      </w:r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addOrder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customerName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amount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7C431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9276E06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B4C8E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3A8C0EE6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type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equals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ArrayList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A24644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ArrayListOrderManager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manager</w:t>
      </w:r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processOldestOrder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26A4C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8CECC4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LinkedListOrderManager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manager</w:t>
      </w:r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processOldestOrder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64001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E6305A9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CDF7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5F74AA9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"Enter order ID to deliver: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C274EC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deliverId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scanner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nextInt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0C4F6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scanner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nextLine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503D06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type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equals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ArrayList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5C41F80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ArrayListOrderManager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manager</w:t>
      </w:r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deliverOrderById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deliverId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D41CB2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5DCCCE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LinkedListOrderManager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manager</w:t>
      </w:r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deliverOrderById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deliverId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86C324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2F920C8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6B774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37CC3B88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type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equals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ArrayList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114AE98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ArrayListOrderManager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manager</w:t>
      </w:r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viewMostRecentOrder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7ABD1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B3B8F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LinkedListOrderManager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manager</w:t>
      </w:r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viewMostRecentOrder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CCF29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2837BF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8CA4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32B46A5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"Enter order ID to find: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6185E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findId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scanner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nextInt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5B662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scanner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nextLine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6BDC6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type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equals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ArrayList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BF4737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ArrayListOrderManager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manager</w:t>
      </w:r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findOrderById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findId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FEF16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7FCD5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LinkedListOrderManager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manager</w:t>
      </w:r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findOrderById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findId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F5630A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BE547C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FF92A2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38A9159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ACFE7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type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equals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ArrayList</w:t>
      </w:r>
      <w:proofErr w:type="spellEnd"/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CAA19AF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ArrayListOrderManager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manager</w:t>
      </w:r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getOrderCount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4A7FFE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102225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LinkedListOrderManager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456C3">
        <w:rPr>
          <w:rFonts w:ascii="Consolas" w:eastAsia="Times New Roman" w:hAnsi="Consolas" w:cs="Times New Roman"/>
          <w:color w:val="7F7F7F"/>
          <w:sz w:val="21"/>
          <w:szCs w:val="21"/>
        </w:rPr>
        <w:t>manager</w:t>
      </w:r>
      <w:proofErr w:type="gramStart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getOrderCount</w:t>
      </w:r>
      <w:proofErr w:type="spellEnd"/>
      <w:proofErr w:type="gram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FAC354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C2437E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"Current order count: 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821A60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3A8CD9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6C3">
        <w:rPr>
          <w:rFonts w:ascii="Consolas" w:eastAsia="Times New Roman" w:hAnsi="Consolas" w:cs="Times New Roman"/>
          <w:color w:val="569CD6"/>
          <w:sz w:val="21"/>
          <w:szCs w:val="21"/>
        </w:rPr>
        <w:t>default:</w:t>
      </w:r>
    </w:p>
    <w:p w14:paraId="173A2E9C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456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6C3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6C3">
        <w:rPr>
          <w:rFonts w:ascii="Consolas" w:eastAsia="Times New Roman" w:hAnsi="Consolas" w:cs="Times New Roman"/>
          <w:color w:val="CE9178"/>
          <w:sz w:val="21"/>
          <w:szCs w:val="21"/>
        </w:rPr>
        <w:t>"Invalid option, please try again."</w:t>
      </w: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1ADEFB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7E90186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EC5051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D1F6B7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6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F2824E" w14:textId="77777777" w:rsidR="00CB1458" w:rsidRPr="004456C3" w:rsidRDefault="00CB1458" w:rsidP="00CB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DAA2C" w14:textId="77777777" w:rsidR="00CB1458" w:rsidRPr="004456C3" w:rsidRDefault="00CB1458" w:rsidP="00CB1458"/>
    <w:p w14:paraId="66F650E5" w14:textId="77777777" w:rsidR="00CB1458" w:rsidRPr="00CB1458" w:rsidRDefault="00CB1458" w:rsidP="00CB1458">
      <w:pPr>
        <w:pStyle w:val="Heading1"/>
      </w:pPr>
      <w:r w:rsidRPr="00CB1458">
        <w:t>Time Complexity Analysis for Order Management:</w:t>
      </w:r>
    </w:p>
    <w:p w14:paraId="128A4526" w14:textId="77777777" w:rsidR="00CB1458" w:rsidRDefault="00CB1458" w:rsidP="00CB1458">
      <w:pPr>
        <w:rPr>
          <w:rFonts w:asciiTheme="majorHAnsi" w:hAnsiTheme="majorHAnsi" w:cstheme="majorHAnsi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8B821E" w14:textId="77777777" w:rsidR="00CB1458" w:rsidRDefault="00CB1458" w:rsidP="00CB1458">
      <w:r w:rsidRPr="004456C3">
        <w:rPr>
          <w:highlight w:val="yellow"/>
        </w:rPr>
        <w:t>Adding Orders</w:t>
      </w:r>
    </w:p>
    <w:p w14:paraId="4C0BA565" w14:textId="77777777" w:rsidR="00CB1458" w:rsidRDefault="00CB1458" w:rsidP="00CB1458">
      <w:r>
        <w:t xml:space="preserve">- </w:t>
      </w:r>
      <w:proofErr w:type="spellStart"/>
      <w:r>
        <w:t>ArrayList</w:t>
      </w:r>
      <w:proofErr w:type="spellEnd"/>
      <w:r>
        <w:t>:</w:t>
      </w:r>
      <w:r>
        <w:br/>
        <w:t xml:space="preserve">  • Time Complexity: </w:t>
      </w:r>
      <w:proofErr w:type="gramStart"/>
      <w:r>
        <w:t>O(</w:t>
      </w:r>
      <w:proofErr w:type="gramEnd"/>
      <w:r>
        <w:t>1) (amortized) – Adding at the end.</w:t>
      </w:r>
      <w:r>
        <w:br/>
        <w:t xml:space="preserve">  • Details: If the internal array is full, it resizes (costly), but infrequent.</w:t>
      </w:r>
    </w:p>
    <w:p w14:paraId="75D4EE20" w14:textId="77777777" w:rsidR="00CB1458" w:rsidRDefault="00CB1458" w:rsidP="00CB1458">
      <w:r>
        <w:t>- LinkedList:</w:t>
      </w:r>
      <w:r>
        <w:br/>
        <w:t xml:space="preserve">  • Time Complexity: </w:t>
      </w:r>
      <w:proofErr w:type="gramStart"/>
      <w:r>
        <w:t>O(</w:t>
      </w:r>
      <w:proofErr w:type="gramEnd"/>
      <w:r>
        <w:t>1) – Appending at the end (uses tail pointer internally).</w:t>
      </w:r>
      <w:r>
        <w:br/>
        <w:t xml:space="preserve">  • Details: No resizing overhead.</w:t>
      </w:r>
    </w:p>
    <w:p w14:paraId="04C04B0C" w14:textId="77777777" w:rsidR="00CB1458" w:rsidRDefault="00CB1458" w:rsidP="00CB1458">
      <w:r>
        <w:lastRenderedPageBreak/>
        <w:t xml:space="preserve"> </w:t>
      </w:r>
      <w:r w:rsidRPr="004456C3">
        <w:rPr>
          <w:highlight w:val="yellow"/>
        </w:rPr>
        <w:t>Removing Orders</w:t>
      </w:r>
    </w:p>
    <w:p w14:paraId="600BC3EE" w14:textId="77777777" w:rsidR="00CB1458" w:rsidRDefault="00CB1458" w:rsidP="00CB1458">
      <w:r>
        <w:t>- Removing Oldest Order (i.e., from front):</w:t>
      </w:r>
      <w:r>
        <w:br/>
        <w:t xml:space="preserve">  • </w:t>
      </w:r>
      <w:proofErr w:type="spellStart"/>
      <w:r>
        <w:t>ArrayList</w:t>
      </w:r>
      <w:proofErr w:type="spellEnd"/>
      <w:r>
        <w:t>: O(n) – All elements must be shifted left.</w:t>
      </w:r>
      <w:r>
        <w:br/>
        <w:t xml:space="preserve">  • LinkedList: </w:t>
      </w:r>
      <w:proofErr w:type="gramStart"/>
      <w:r>
        <w:t>O(</w:t>
      </w:r>
      <w:proofErr w:type="gramEnd"/>
      <w:r>
        <w:t xml:space="preserve">1) – </w:t>
      </w:r>
      <w:proofErr w:type="spellStart"/>
      <w:r>
        <w:t>removeFirst</w:t>
      </w:r>
      <w:proofErr w:type="spellEnd"/>
      <w:r>
        <w:t>() is a constant time operation.</w:t>
      </w:r>
    </w:p>
    <w:p w14:paraId="3E68609F" w14:textId="77777777" w:rsidR="00CB1458" w:rsidRDefault="00CB1458" w:rsidP="00CB1458">
      <w:r>
        <w:t>- Removing by ID (middle):</w:t>
      </w:r>
      <w:r>
        <w:br/>
        <w:t xml:space="preserve">  • </w:t>
      </w:r>
      <w:proofErr w:type="spellStart"/>
      <w:r>
        <w:t>ArrayList</w:t>
      </w:r>
      <w:proofErr w:type="spellEnd"/>
      <w:r>
        <w:t xml:space="preserve"> &amp; LinkedList: O(n) – Both require traversal to find the order by ID.</w:t>
      </w:r>
    </w:p>
    <w:p w14:paraId="454F8176" w14:textId="77777777" w:rsidR="00CB1458" w:rsidRDefault="00CB1458" w:rsidP="00CB1458">
      <w:pPr>
        <w:pStyle w:val="Heading2"/>
      </w:pPr>
      <w: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B1458" w14:paraId="7BF4CDBA" w14:textId="77777777">
        <w:tc>
          <w:tcPr>
            <w:tcW w:w="2160" w:type="dxa"/>
          </w:tcPr>
          <w:p w14:paraId="16267392" w14:textId="77777777" w:rsidR="00CB1458" w:rsidRDefault="00CB1458" w:rsidP="007A68E8">
            <w:r>
              <w:t>Operation</w:t>
            </w:r>
          </w:p>
        </w:tc>
        <w:tc>
          <w:tcPr>
            <w:tcW w:w="2160" w:type="dxa"/>
          </w:tcPr>
          <w:p w14:paraId="5C2C6A80" w14:textId="77777777" w:rsidR="00CB1458" w:rsidRDefault="00CB1458" w:rsidP="007A68E8">
            <w:proofErr w:type="spellStart"/>
            <w:r>
              <w:t>ArrayList</w:t>
            </w:r>
            <w:proofErr w:type="spellEnd"/>
            <w:r>
              <w:t xml:space="preserve"> (Time)</w:t>
            </w:r>
          </w:p>
        </w:tc>
        <w:tc>
          <w:tcPr>
            <w:tcW w:w="2160" w:type="dxa"/>
          </w:tcPr>
          <w:p w14:paraId="2EFE8EC3" w14:textId="77777777" w:rsidR="00CB1458" w:rsidRDefault="00CB1458" w:rsidP="007A68E8">
            <w:r>
              <w:t>LinkedList (Time)</w:t>
            </w:r>
          </w:p>
        </w:tc>
        <w:tc>
          <w:tcPr>
            <w:tcW w:w="2160" w:type="dxa"/>
          </w:tcPr>
          <w:p w14:paraId="76B795A5" w14:textId="77777777" w:rsidR="00CB1458" w:rsidRDefault="00CB1458" w:rsidP="007A68E8">
            <w:r>
              <w:t>Winner</w:t>
            </w:r>
          </w:p>
        </w:tc>
      </w:tr>
      <w:tr w:rsidR="00CB1458" w14:paraId="1A31F41A" w14:textId="77777777">
        <w:tc>
          <w:tcPr>
            <w:tcW w:w="2160" w:type="dxa"/>
          </w:tcPr>
          <w:p w14:paraId="79856342" w14:textId="77777777" w:rsidR="00CB1458" w:rsidRDefault="00CB1458" w:rsidP="007A68E8">
            <w:r>
              <w:t>Add Order (End)</w:t>
            </w:r>
          </w:p>
        </w:tc>
        <w:tc>
          <w:tcPr>
            <w:tcW w:w="2160" w:type="dxa"/>
          </w:tcPr>
          <w:p w14:paraId="0D3DE393" w14:textId="77777777" w:rsidR="00CB1458" w:rsidRDefault="00CB1458" w:rsidP="007A68E8">
            <w:proofErr w:type="gramStart"/>
            <w:r>
              <w:t>O(</w:t>
            </w:r>
            <w:proofErr w:type="gramEnd"/>
            <w:r>
              <w:t>1)*</w:t>
            </w:r>
          </w:p>
        </w:tc>
        <w:tc>
          <w:tcPr>
            <w:tcW w:w="2160" w:type="dxa"/>
          </w:tcPr>
          <w:p w14:paraId="1A5036FA" w14:textId="77777777" w:rsidR="00CB1458" w:rsidRDefault="00CB1458" w:rsidP="007A68E8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60" w:type="dxa"/>
          </w:tcPr>
          <w:p w14:paraId="1259CD9E" w14:textId="77777777" w:rsidR="00CB1458" w:rsidRDefault="00CB1458" w:rsidP="007A68E8">
            <w:r>
              <w:t>Tie</w:t>
            </w:r>
          </w:p>
        </w:tc>
      </w:tr>
      <w:tr w:rsidR="00CB1458" w14:paraId="2B92A2A3" w14:textId="77777777">
        <w:tc>
          <w:tcPr>
            <w:tcW w:w="2160" w:type="dxa"/>
          </w:tcPr>
          <w:p w14:paraId="096E4AC9" w14:textId="77777777" w:rsidR="00CB1458" w:rsidRDefault="00CB1458" w:rsidP="007A68E8">
            <w:r>
              <w:t>Remove Oldest Order</w:t>
            </w:r>
          </w:p>
        </w:tc>
        <w:tc>
          <w:tcPr>
            <w:tcW w:w="2160" w:type="dxa"/>
          </w:tcPr>
          <w:p w14:paraId="6737C37B" w14:textId="77777777" w:rsidR="00CB1458" w:rsidRDefault="00CB1458" w:rsidP="007A68E8">
            <w:r>
              <w:t>O(n)</w:t>
            </w:r>
          </w:p>
        </w:tc>
        <w:tc>
          <w:tcPr>
            <w:tcW w:w="2160" w:type="dxa"/>
          </w:tcPr>
          <w:p w14:paraId="615323F1" w14:textId="77777777" w:rsidR="00CB1458" w:rsidRDefault="00CB1458" w:rsidP="007A68E8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60" w:type="dxa"/>
          </w:tcPr>
          <w:p w14:paraId="4D96C1B9" w14:textId="77777777" w:rsidR="00CB1458" w:rsidRDefault="00CB1458" w:rsidP="007A68E8">
            <w:r>
              <w:t>LinkedList</w:t>
            </w:r>
          </w:p>
        </w:tc>
      </w:tr>
      <w:tr w:rsidR="00CB1458" w14:paraId="0218F7DD" w14:textId="77777777">
        <w:tc>
          <w:tcPr>
            <w:tcW w:w="2160" w:type="dxa"/>
          </w:tcPr>
          <w:p w14:paraId="3376052E" w14:textId="77777777" w:rsidR="00CB1458" w:rsidRDefault="00CB1458" w:rsidP="007A68E8">
            <w:r>
              <w:t>Remove by ID</w:t>
            </w:r>
          </w:p>
        </w:tc>
        <w:tc>
          <w:tcPr>
            <w:tcW w:w="2160" w:type="dxa"/>
          </w:tcPr>
          <w:p w14:paraId="51B197DE" w14:textId="77777777" w:rsidR="00CB1458" w:rsidRDefault="00CB1458" w:rsidP="007A68E8">
            <w:r>
              <w:t>O(n)</w:t>
            </w:r>
          </w:p>
        </w:tc>
        <w:tc>
          <w:tcPr>
            <w:tcW w:w="2160" w:type="dxa"/>
          </w:tcPr>
          <w:p w14:paraId="251BF78B" w14:textId="77777777" w:rsidR="00CB1458" w:rsidRDefault="00CB1458" w:rsidP="007A68E8">
            <w:r>
              <w:t>O(n)</w:t>
            </w:r>
          </w:p>
        </w:tc>
        <w:tc>
          <w:tcPr>
            <w:tcW w:w="2160" w:type="dxa"/>
          </w:tcPr>
          <w:p w14:paraId="3CF44572" w14:textId="77777777" w:rsidR="00CB1458" w:rsidRDefault="00CB1458" w:rsidP="007A68E8">
            <w:r>
              <w:t>Tie</w:t>
            </w:r>
          </w:p>
        </w:tc>
      </w:tr>
      <w:tr w:rsidR="00CB1458" w14:paraId="6992A417" w14:textId="77777777">
        <w:tc>
          <w:tcPr>
            <w:tcW w:w="2160" w:type="dxa"/>
          </w:tcPr>
          <w:p w14:paraId="12E99DC6" w14:textId="77777777" w:rsidR="00CB1458" w:rsidRDefault="00CB1458" w:rsidP="007A68E8">
            <w:r>
              <w:t>View Recent Order</w:t>
            </w:r>
          </w:p>
        </w:tc>
        <w:tc>
          <w:tcPr>
            <w:tcW w:w="2160" w:type="dxa"/>
          </w:tcPr>
          <w:p w14:paraId="27566929" w14:textId="77777777" w:rsidR="00CB1458" w:rsidRDefault="00CB1458" w:rsidP="007A68E8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60" w:type="dxa"/>
          </w:tcPr>
          <w:p w14:paraId="390D052A" w14:textId="77777777" w:rsidR="00CB1458" w:rsidRDefault="00CB1458" w:rsidP="007A68E8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60" w:type="dxa"/>
          </w:tcPr>
          <w:p w14:paraId="438BE9BC" w14:textId="77777777" w:rsidR="00CB1458" w:rsidRDefault="00CB1458" w:rsidP="007A68E8">
            <w:r>
              <w:t>Tie</w:t>
            </w:r>
          </w:p>
        </w:tc>
      </w:tr>
      <w:tr w:rsidR="00CB1458" w14:paraId="6F0F8746" w14:textId="77777777">
        <w:tc>
          <w:tcPr>
            <w:tcW w:w="2160" w:type="dxa"/>
          </w:tcPr>
          <w:p w14:paraId="39ADFB8B" w14:textId="77777777" w:rsidR="00CB1458" w:rsidRDefault="00CB1458" w:rsidP="007A68E8">
            <w:r>
              <w:t>Find Order by ID</w:t>
            </w:r>
          </w:p>
        </w:tc>
        <w:tc>
          <w:tcPr>
            <w:tcW w:w="2160" w:type="dxa"/>
          </w:tcPr>
          <w:p w14:paraId="6297E0A1" w14:textId="77777777" w:rsidR="00CB1458" w:rsidRDefault="00CB1458" w:rsidP="007A68E8">
            <w:r>
              <w:t>O(n)</w:t>
            </w:r>
          </w:p>
        </w:tc>
        <w:tc>
          <w:tcPr>
            <w:tcW w:w="2160" w:type="dxa"/>
          </w:tcPr>
          <w:p w14:paraId="77917838" w14:textId="77777777" w:rsidR="00CB1458" w:rsidRDefault="00CB1458" w:rsidP="007A68E8">
            <w:r>
              <w:t>O(n)</w:t>
            </w:r>
          </w:p>
        </w:tc>
        <w:tc>
          <w:tcPr>
            <w:tcW w:w="2160" w:type="dxa"/>
          </w:tcPr>
          <w:p w14:paraId="22BE0697" w14:textId="77777777" w:rsidR="00CB1458" w:rsidRDefault="00CB1458" w:rsidP="007A68E8">
            <w:r>
              <w:t>Tie</w:t>
            </w:r>
          </w:p>
        </w:tc>
      </w:tr>
    </w:tbl>
    <w:p w14:paraId="41C58004" w14:textId="77777777" w:rsidR="00CB1458" w:rsidRDefault="00CB1458" w:rsidP="00CB1458">
      <w:r>
        <w:t>* Amortized: occasional resizing makes some adds more expensive.</w:t>
      </w:r>
    </w:p>
    <w:p w14:paraId="50CCEF65" w14:textId="77777777" w:rsidR="00CB1458" w:rsidRPr="004456C3" w:rsidRDefault="00CB1458" w:rsidP="00CB1458">
      <w:pPr>
        <w:rPr>
          <w:b/>
          <w:bCs/>
          <w:sz w:val="28"/>
          <w:szCs w:val="28"/>
        </w:rPr>
      </w:pPr>
      <w:r w:rsidRPr="004456C3">
        <w:rPr>
          <w:b/>
          <w:bCs/>
          <w:sz w:val="28"/>
          <w:szCs w:val="28"/>
          <w:highlight w:val="yellow"/>
        </w:rPr>
        <w:t>Conclusion</w:t>
      </w:r>
    </w:p>
    <w:p w14:paraId="6108DCA4" w14:textId="77777777" w:rsidR="00CB1458" w:rsidRDefault="00CB1458" w:rsidP="00CB1458">
      <w:r>
        <w:t xml:space="preserve">Best Choice: </w:t>
      </w:r>
      <w:r w:rsidRPr="004456C3">
        <w:rPr>
          <w:highlight w:val="darkGray"/>
        </w:rPr>
        <w:t>LinkedList</w:t>
      </w:r>
    </w:p>
    <w:p w14:paraId="2C056F73" w14:textId="77777777" w:rsidR="00CB1458" w:rsidRDefault="00CB1458" w:rsidP="00CB1458">
      <w:r>
        <w:t>- Handles frequent processing of oldest orders more efficiently (</w:t>
      </w:r>
      <w:proofErr w:type="gramStart"/>
      <w:r>
        <w:t>O(</w:t>
      </w:r>
      <w:proofErr w:type="gramEnd"/>
      <w:r>
        <w:t>1) vs O(n)).</w:t>
      </w:r>
      <w:r>
        <w:br/>
        <w:t>- Adding to end is equally efficient.</w:t>
      </w:r>
      <w:r>
        <w:br/>
        <w:t>- Slightly more memory overhead, but worth it for performance in large-scale order queues</w:t>
      </w:r>
    </w:p>
    <w:p w14:paraId="67914985" w14:textId="77777777" w:rsidR="00CB1458" w:rsidRPr="00CB1458" w:rsidRDefault="00CB1458" w:rsidP="00CB1458"/>
    <w:bookmarkEnd w:id="0"/>
    <w:p w14:paraId="5886F65C" w14:textId="77777777" w:rsidR="00CB1458" w:rsidRPr="00CB1458" w:rsidRDefault="00CB1458" w:rsidP="00CB1458"/>
    <w:sectPr w:rsidR="00CB1458" w:rsidRPr="00CB14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F3451" w14:textId="77777777" w:rsidR="005A2E4C" w:rsidRDefault="005A2E4C" w:rsidP="004456C3">
      <w:pPr>
        <w:spacing w:after="0" w:line="240" w:lineRule="auto"/>
      </w:pPr>
      <w:r>
        <w:separator/>
      </w:r>
    </w:p>
  </w:endnote>
  <w:endnote w:type="continuationSeparator" w:id="0">
    <w:p w14:paraId="78BB1293" w14:textId="77777777" w:rsidR="005A2E4C" w:rsidRDefault="005A2E4C" w:rsidP="00445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1FEEE" w14:textId="77777777" w:rsidR="005A2E4C" w:rsidRDefault="005A2E4C" w:rsidP="004456C3">
      <w:pPr>
        <w:spacing w:after="0" w:line="240" w:lineRule="auto"/>
      </w:pPr>
      <w:r>
        <w:separator/>
      </w:r>
    </w:p>
  </w:footnote>
  <w:footnote w:type="continuationSeparator" w:id="0">
    <w:p w14:paraId="0C37C0CF" w14:textId="77777777" w:rsidR="005A2E4C" w:rsidRDefault="005A2E4C" w:rsidP="00445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3243"/>
    <w:rsid w:val="0015074B"/>
    <w:rsid w:val="0029639D"/>
    <w:rsid w:val="00326F90"/>
    <w:rsid w:val="004456C3"/>
    <w:rsid w:val="005A2E4C"/>
    <w:rsid w:val="00AA1D8D"/>
    <w:rsid w:val="00B47730"/>
    <w:rsid w:val="00C96434"/>
    <w:rsid w:val="00CB0664"/>
    <w:rsid w:val="00CB14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D77AE3"/>
  <w14:defaultImageDpi w14:val="300"/>
  <w15:docId w15:val="{99FB3C35-13DD-45C3-B411-61D46C55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44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1809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 PC</cp:lastModifiedBy>
  <cp:revision>3</cp:revision>
  <dcterms:created xsi:type="dcterms:W3CDTF">2025-04-06T12:11:00Z</dcterms:created>
  <dcterms:modified xsi:type="dcterms:W3CDTF">2025-04-06T12:24:00Z</dcterms:modified>
  <cp:category/>
</cp:coreProperties>
</file>