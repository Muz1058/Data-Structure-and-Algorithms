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84DE" w14:textId="450A1B94" w:rsidR="004A6654" w:rsidRDefault="004A6654" w:rsidP="004A6654">
      <w:pPr>
        <w:jc w:val="center"/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654"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Scenario 4</w:t>
      </w:r>
    </w:p>
    <w:p w14:paraId="7463580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.LinkedList;</w:t>
      </w:r>
    </w:p>
    <w:p w14:paraId="2234961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E443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java.time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.LocalDateTime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C191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java.time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.format.DateTimeFormatter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9AA3A1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4EC9B0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84140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username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147C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content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A909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LocalDateTime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createdAt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952F5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LocalDateTime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editedAt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06EF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DateTimeFormatter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formatter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DateTimeFormatter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ofPattern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yyyy</w:t>
      </w:r>
      <w:proofErr w:type="spell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-MM-dd </w:t>
      </w:r>
      <w:proofErr w:type="spellStart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HH:</w:t>
      </w:r>
      <w:proofErr w:type="gramStart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mm:ss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F1F5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29D2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7F7F7F"/>
          <w:sz w:val="21"/>
          <w:szCs w:val="21"/>
        </w:rPr>
        <w:t>username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7F7F7F"/>
          <w:sz w:val="21"/>
          <w:szCs w:val="21"/>
        </w:rPr>
        <w:t>content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LocalDateTime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7F7F7F"/>
          <w:sz w:val="21"/>
          <w:szCs w:val="21"/>
        </w:rPr>
        <w:t>createdAt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12E84E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username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username;</w:t>
      </w:r>
    </w:p>
    <w:p w14:paraId="1F66F911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content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content;</w:t>
      </w:r>
    </w:p>
    <w:p w14:paraId="4C6DB70C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createdAt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createdAt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4383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editedAt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BCEB7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A3415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EE7D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getUsername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E1349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username;</w:t>
      </w:r>
    </w:p>
    <w:p w14:paraId="16AC618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2525B7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4E2D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getContent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1FAB5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content;</w:t>
      </w:r>
    </w:p>
    <w:p w14:paraId="65FC58B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E4E62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E7FC6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setContent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7F7F7F"/>
          <w:sz w:val="21"/>
          <w:szCs w:val="21"/>
        </w:rPr>
        <w:t>content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58905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content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content;</w:t>
      </w:r>
    </w:p>
    <w:p w14:paraId="48A64966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5AA83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34D5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setEditedAt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LocalDateTime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7F7F7F"/>
          <w:sz w:val="21"/>
          <w:szCs w:val="21"/>
        </w:rPr>
        <w:t>editedAt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EB183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editedAt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editedAt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DABE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87E121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49BA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7D637E6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toString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F4119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timestamp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createdAt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format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(formatter);</w:t>
      </w:r>
    </w:p>
    <w:p w14:paraId="6A54FE9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editInfo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editedAt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 (edited at 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editedAt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format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(formatter) +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proofErr w:type="gramStart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6D99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 +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content +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timestamp + 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editInfo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74D2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6E89BD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EDDB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DB80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4EC9B0"/>
          <w:sz w:val="21"/>
          <w:szCs w:val="21"/>
        </w:rPr>
        <w:t>CommentSection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0A0E5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49D4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Scanner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2BB2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DateTimeFormatter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formatter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F2CBD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83D16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CommentSection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060B0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comments =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E2E45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scanner =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F9A5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formatter =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DateTimeFormatter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ofPattern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yyyy</w:t>
      </w:r>
      <w:proofErr w:type="spell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-MM-dd </w:t>
      </w:r>
      <w:proofErr w:type="spellStart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HH:</w:t>
      </w:r>
      <w:proofErr w:type="gramStart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mm:ss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05A7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addDefaultComments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8C3C5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F286CE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A5A15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addDefaultComments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CEE23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addComment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"This post is really insightful!"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LocalDateTime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now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minusDays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2CCA663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addComment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"Fatima"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"I completely agree with the points raised."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LocalDateTime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now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minusDays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6BC082A7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addComment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"Bilal"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"Could you elaborate more on the third point?"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LocalDateTime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now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minusDays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53613AB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addComment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"Ayesha"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"Great discussion happening here!"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LocalDateTime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now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minusDays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5416C75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addComment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"Omar"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"I have a different perspective on this topic."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LocalDateTime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now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minusHours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08EB13CE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63713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B51B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run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7A308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3444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EAD2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displayMenu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5CA2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choice =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getIntInput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E9D06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EBDD5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(choice) {</w:t>
      </w:r>
    </w:p>
    <w:p w14:paraId="0D977D7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07B4374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addNewComment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B9C031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ED505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000EE3A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editComment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0586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C665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0E3F4046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deleteComment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916C1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D4E3C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1EDF020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searchCommentsByKeyword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DA327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8FC7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0E0B21D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displayCommentsChronological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E64E3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113741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5081637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displayCommentsReverse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D1EEE7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6D48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34D348B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"Exiting program. Goodbye!"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9A0F0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FDC0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default:</w:t>
      </w:r>
    </w:p>
    <w:p w14:paraId="61E9F4B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try again."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E762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E6EC2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DE93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E9799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choice !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E9703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1CA56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close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3C2A7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3626A5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554B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displayMenu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40DDD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"\t\t\t\t\t\t\t======================================="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8B01EE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"\t\t\t\t\t\t\t\</w:t>
      </w:r>
      <w:proofErr w:type="spellStart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tSOCIAL</w:t>
      </w:r>
      <w:proofErr w:type="spell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MEDIA COMMENT SECTION"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D5E13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"\t\t\t\t\t\t\t======================================="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E38C5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"1. Add New Comment"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44E171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"2. Edit Comment"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8979E6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"3. Delete Comment"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166231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"4. Search Comments by Keyword"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1D261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"5. Display Comments (Chronological)"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0D89C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"6. Display Comments (Reverse/Recent First)"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72BECC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"7. Exit"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0E880E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8642C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BD716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4B92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addNewComment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3048F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username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getStringInput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"Enter your username: 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6B005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content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getStringInput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"Enter your comment: 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FA068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username, content,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LocalDateTime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now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DD9C7A7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addComment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(comment);</w:t>
      </w:r>
    </w:p>
    <w:p w14:paraId="26CD449C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"Comment added successfully!"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CDE0B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33011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C6CD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addComment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7F7F7F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A896D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(comment);</w:t>
      </w:r>
    </w:p>
    <w:p w14:paraId="54AFF0C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B3E19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1867E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editComment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F14B5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4E431F5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"No comments available to edit!"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5D4651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F61C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35D1C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E7126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displayCommentsChronological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7AA2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getIntInput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"Enter index of comment to edit: 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18656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7E1B6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(index &gt;= 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index &lt;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79AD82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newContent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getStringInput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"Enter new comment content: 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37CF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(index);</w:t>
      </w:r>
    </w:p>
    <w:p w14:paraId="15BD713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setContent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newContent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DE76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setEditedAt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LocalDateTime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now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D936E1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"Comment edited successfully!"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3B5C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92A26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"Invalid index!"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6E6D2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5ED33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DA324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7E8A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deleteComment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35EA43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668EA87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"No comments available to delete!"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F9FCE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73AA7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41D643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587A7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displayCommentsChronological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1FE2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getIntInput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"Enter index of comment to delete: 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06BB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06EC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(index &gt;= 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index &lt;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547478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remove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(index);</w:t>
      </w:r>
    </w:p>
    <w:p w14:paraId="0A8EC69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"Comment deleted successfully!"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65D84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2665C5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"Invalid index!"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B11D5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87D50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03127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7C17C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searchCommentsByKeyword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F6879E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8BD7C8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"No comments available to search!"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5E6556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2737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F4E3FE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B447E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keyword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getStringInput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"Enter keyword to search: 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F589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found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7336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C1BC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nSearch</w:t>
      </w:r>
      <w:proofErr w:type="spell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Results for '"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keyword +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"':"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A2C34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ABC7C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DA947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BA3E68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FABCC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getContent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toLowerCase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contains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keyword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toLowerCase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()) ||</w:t>
      </w:r>
    </w:p>
    <w:p w14:paraId="3EFE9A6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getUsername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toLowerCase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contains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keyword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toLowerCase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())) {</w:t>
      </w:r>
    </w:p>
    <w:p w14:paraId="4875834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comment);</w:t>
      </w:r>
    </w:p>
    <w:p w14:paraId="5F3B422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found =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65541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D58D21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80E2C6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889BE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(!found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19004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"No comments found containing '"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keyword +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BD3B3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653DD6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022357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2B053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displayCommentsChronological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03335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6D4C27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"No comments available!"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34CB0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DEB85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20F93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5EA7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nComments</w:t>
      </w:r>
      <w:proofErr w:type="spell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(Oldest First):"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01444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A63316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2A929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E205F6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F83C7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34A9D4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63E28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593C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displayCommentsReverse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333FF1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E28C3B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"No comments available!"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E8072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88485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B0B243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3AD46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nComments</w:t>
      </w:r>
      <w:proofErr w:type="spellEnd"/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(Newest First):"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B36D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48D5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FCA6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4A66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3835A6C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D4C828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3750A6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1DDCB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99F1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getIntInput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7F7F7F"/>
          <w:sz w:val="21"/>
          <w:szCs w:val="21"/>
        </w:rPr>
        <w:t>prompt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4A09AD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(prompt);</w:t>
      </w:r>
    </w:p>
    <w:p w14:paraId="7962327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hasNextInt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7382DB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54">
        <w:rPr>
          <w:rFonts w:ascii="Consolas" w:eastAsia="Times New Roman" w:hAnsi="Consolas" w:cs="Times New Roman"/>
          <w:color w:val="CE9178"/>
          <w:sz w:val="21"/>
          <w:szCs w:val="21"/>
        </w:rPr>
        <w:t>"Please enter a valid number."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3DCD5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FC88D5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(prompt);</w:t>
      </w:r>
    </w:p>
    <w:p w14:paraId="551A2C9E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2E900C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value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nextInt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5916B7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nextLine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C95C1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value;</w:t>
      </w:r>
    </w:p>
    <w:p w14:paraId="70DE0676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AADA9A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0F1A2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getStringInput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7F7F7F"/>
          <w:sz w:val="21"/>
          <w:szCs w:val="21"/>
        </w:rPr>
        <w:t>prompt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92835C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(prompt);</w:t>
      </w:r>
    </w:p>
    <w:p w14:paraId="23C61A0B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nextLine</w:t>
      </w:r>
      <w:proofErr w:type="spellEnd"/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E1E5A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32E57E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9AFFBA" w14:textId="77777777" w:rsidR="004A6654" w:rsidRPr="004A6654" w:rsidRDefault="004A6654" w:rsidP="004A66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6512ABC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4EC9B0"/>
          <w:sz w:val="21"/>
          <w:szCs w:val="21"/>
        </w:rPr>
        <w:t>scenario4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12F90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4A6654">
        <w:rPr>
          <w:rFonts w:ascii="Consolas" w:eastAsia="Times New Roman" w:hAnsi="Consolas" w:cs="Times New Roman"/>
          <w:color w:val="7F7F7F"/>
          <w:sz w:val="21"/>
          <w:szCs w:val="21"/>
        </w:rPr>
        <w:t>args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EA62CE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CommentSection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commentSection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66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CommentSection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D5B3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commentSection</w:t>
      </w: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654">
        <w:rPr>
          <w:rFonts w:ascii="Consolas" w:eastAsia="Times New Roman" w:hAnsi="Consolas" w:cs="Times New Roman"/>
          <w:color w:val="C8C8C8"/>
          <w:sz w:val="21"/>
          <w:szCs w:val="21"/>
        </w:rPr>
        <w:t>run</w:t>
      </w:r>
      <w:proofErr w:type="spell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139C8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12573F" w14:textId="77777777" w:rsidR="004A6654" w:rsidRPr="004A6654" w:rsidRDefault="004A6654" w:rsidP="004A6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D0E00C" w14:textId="77777777" w:rsidR="004A6654" w:rsidRPr="004A6654" w:rsidRDefault="004A6654" w:rsidP="004A6654">
      <w:pPr>
        <w:rPr>
          <w:rFonts w:cstheme="majorHAnsi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6A457" w14:textId="77777777" w:rsid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B54C8" w14:textId="77777777" w:rsid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C2D158" w14:textId="77777777" w:rsid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06CE39" w14:textId="77777777" w:rsid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C5DE7" w14:textId="77777777" w:rsid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83CFB" w14:textId="77777777" w:rsid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7CA833" w14:textId="77777777" w:rsid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67D2F9" w14:textId="77777777" w:rsid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32FF9" w14:textId="77777777" w:rsid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28BDD" w14:textId="77777777" w:rsid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BCE8CB" w14:textId="77777777" w:rsid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3132F" w14:textId="77777777" w:rsid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05BBB7" w14:textId="77777777" w:rsid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42FE3" w14:textId="6443F473" w:rsidR="004A6654" w:rsidRP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654"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 Complexity Analysis and Data Structure Comparison</w:t>
      </w:r>
    </w:p>
    <w:p w14:paraId="1D7C3933" w14:textId="630C004B" w:rsidR="00B62668" w:rsidRPr="004A6654" w:rsidRDefault="004A6654" w:rsidP="004A6654">
      <w:pPr>
        <w:jc w:val="center"/>
        <w:rPr>
          <w:rFonts w:asciiTheme="majorHAnsi" w:hAnsiTheme="majorHAnsi" w:cstheme="majorHAnsi"/>
          <w:sz w:val="32"/>
          <w:szCs w:val="32"/>
        </w:rPr>
      </w:pPr>
      <w:r w:rsidRPr="004A6654">
        <w:rPr>
          <w:rFonts w:asciiTheme="majorHAnsi" w:hAnsiTheme="majorHAnsi" w:cstheme="majorHAnsi"/>
          <w:sz w:val="32"/>
          <w:szCs w:val="32"/>
        </w:rPr>
        <w:t>Time Complexity Analysis (LinkedList)</w:t>
      </w:r>
    </w:p>
    <w:p w14:paraId="41AB22CF" w14:textId="50740669" w:rsidR="00B62668" w:rsidRPr="004A6654" w:rsidRDefault="004A6654" w:rsidP="004A6654">
      <w:pPr>
        <w:rPr>
          <w:b/>
          <w:bCs/>
          <w:sz w:val="28"/>
          <w:szCs w:val="28"/>
        </w:rPr>
      </w:pPr>
      <w:r w:rsidRPr="004A6654">
        <w:rPr>
          <w:b/>
          <w:bCs/>
          <w:sz w:val="28"/>
          <w:szCs w:val="28"/>
        </w:rPr>
        <w:t xml:space="preserve"> </w:t>
      </w:r>
      <w:r w:rsidRPr="004A6654">
        <w:rPr>
          <w:b/>
          <w:bCs/>
          <w:sz w:val="28"/>
          <w:szCs w:val="28"/>
          <w:highlight w:val="yellow"/>
        </w:rPr>
        <w:t>Insertion</w:t>
      </w:r>
    </w:p>
    <w:p w14:paraId="5D632B66" w14:textId="77777777" w:rsidR="00B62668" w:rsidRDefault="004A6654" w:rsidP="004A6654">
      <w:r>
        <w:t>• At the End (comments.add(comment)):</w:t>
      </w:r>
      <w:r>
        <w:br/>
        <w:t xml:space="preserve">  Time Complexity: </w:t>
      </w:r>
      <w:proofErr w:type="gramStart"/>
      <w:r>
        <w:t>O(</w:t>
      </w:r>
      <w:proofErr w:type="gramEnd"/>
      <w:r>
        <w:t>1)</w:t>
      </w:r>
      <w:r>
        <w:br/>
      </w:r>
      <w:r>
        <w:t xml:space="preserve">  Reason: LinkedList maintains a reference to the tail, allowing constant-time appending.</w:t>
      </w:r>
    </w:p>
    <w:p w14:paraId="4084DDD8" w14:textId="77777777" w:rsidR="00B62668" w:rsidRDefault="004A6654" w:rsidP="004A6654">
      <w:r>
        <w:lastRenderedPageBreak/>
        <w:t>• At the Beginning (</w:t>
      </w:r>
      <w:proofErr w:type="gramStart"/>
      <w:r>
        <w:t>comments.addFirst</w:t>
      </w:r>
      <w:proofErr w:type="gramEnd"/>
      <w:r>
        <w:t>(comment)):</w:t>
      </w:r>
      <w:r>
        <w:br/>
        <w:t xml:space="preserve">  Time Complexity: O(1)</w:t>
      </w:r>
      <w:r>
        <w:br/>
        <w:t xml:space="preserve">  Reason: Only the head pointer is updated.</w:t>
      </w:r>
    </w:p>
    <w:p w14:paraId="443F6FA0" w14:textId="77777777" w:rsidR="00B62668" w:rsidRDefault="004A6654" w:rsidP="004A6654">
      <w:r>
        <w:t>• At a Specific Index (</w:t>
      </w:r>
      <w:proofErr w:type="gramStart"/>
      <w:r>
        <w:t>comments.add(</w:t>
      </w:r>
      <w:proofErr w:type="gramEnd"/>
      <w:r>
        <w:t>index, commen</w:t>
      </w:r>
      <w:r>
        <w:t>t)):</w:t>
      </w:r>
      <w:r>
        <w:br/>
        <w:t xml:space="preserve">  Time Complexity: O(n)</w:t>
      </w:r>
      <w:r>
        <w:br/>
        <w:t xml:space="preserve">  Reason: Must traverse the list to reach the index.</w:t>
      </w:r>
    </w:p>
    <w:p w14:paraId="50AA23E4" w14:textId="72F8DE46" w:rsidR="00B62668" w:rsidRPr="004A6654" w:rsidRDefault="004A6654" w:rsidP="004A6654">
      <w:pPr>
        <w:rPr>
          <w:b/>
          <w:bCs/>
          <w:sz w:val="28"/>
          <w:szCs w:val="28"/>
        </w:rPr>
      </w:pPr>
      <w:r>
        <w:t xml:space="preserve"> </w:t>
      </w:r>
      <w:r w:rsidRPr="004A6654">
        <w:rPr>
          <w:b/>
          <w:bCs/>
          <w:sz w:val="28"/>
          <w:szCs w:val="28"/>
          <w:highlight w:val="yellow"/>
        </w:rPr>
        <w:t>Deletion</w:t>
      </w:r>
    </w:p>
    <w:p w14:paraId="2A2FC8B5" w14:textId="77777777" w:rsidR="00B62668" w:rsidRDefault="004A6654" w:rsidP="004A6654">
      <w:r>
        <w:t>• First or Last Element (</w:t>
      </w:r>
      <w:proofErr w:type="gramStart"/>
      <w:r>
        <w:t>removeFirst(</w:t>
      </w:r>
      <w:proofErr w:type="gramEnd"/>
      <w:r>
        <w:t>), removeLast()):</w:t>
      </w:r>
      <w:r>
        <w:br/>
        <w:t xml:space="preserve">  Time Complexity: O(1)</w:t>
      </w:r>
    </w:p>
    <w:p w14:paraId="06338A4B" w14:textId="77777777" w:rsidR="00B62668" w:rsidRDefault="004A6654" w:rsidP="004A6654">
      <w:r>
        <w:t>• From a Specific Index (</w:t>
      </w:r>
      <w:proofErr w:type="gramStart"/>
      <w:r>
        <w:t>comments.remove</w:t>
      </w:r>
      <w:proofErr w:type="gramEnd"/>
      <w:r>
        <w:t>(index)):</w:t>
      </w:r>
      <w:r>
        <w:br/>
        <w:t xml:space="preserve">  Time Complexity: O(n)</w:t>
      </w:r>
      <w:r>
        <w:br/>
        <w:t xml:space="preserve">  Reason:</w:t>
      </w:r>
      <w:r>
        <w:t xml:space="preserve"> Must traverse to the index first.</w:t>
      </w:r>
    </w:p>
    <w:p w14:paraId="024D1E1D" w14:textId="021B78E0" w:rsidR="00B62668" w:rsidRPr="004A6654" w:rsidRDefault="004A6654" w:rsidP="004A6654">
      <w:pPr>
        <w:rPr>
          <w:b/>
          <w:bCs/>
          <w:sz w:val="28"/>
          <w:szCs w:val="28"/>
        </w:rPr>
      </w:pPr>
      <w:r w:rsidRPr="004A6654">
        <w:rPr>
          <w:b/>
          <w:bCs/>
          <w:sz w:val="28"/>
          <w:szCs w:val="28"/>
          <w:highlight w:val="yellow"/>
        </w:rPr>
        <w:t>Searching</w:t>
      </w:r>
    </w:p>
    <w:p w14:paraId="63890138" w14:textId="77777777" w:rsidR="00B62668" w:rsidRDefault="004A6654" w:rsidP="004A6654">
      <w:r>
        <w:t>• Searching by Keyword or Username:</w:t>
      </w:r>
      <w:r>
        <w:br/>
        <w:t xml:space="preserve">  Time Complexity: O(n)</w:t>
      </w:r>
      <w:r>
        <w:br/>
        <w:t xml:space="preserve">  Reason: Must iterate through each comment.</w:t>
      </w:r>
    </w:p>
    <w:p w14:paraId="1A00B483" w14:textId="2D367580" w:rsidR="00B62668" w:rsidRPr="004A6654" w:rsidRDefault="004A6654">
      <w:pPr>
        <w:rPr>
          <w:sz w:val="28"/>
          <w:szCs w:val="28"/>
        </w:rPr>
      </w:pPr>
      <w:r>
        <w:br/>
      </w:r>
      <w:r>
        <w:t xml:space="preserve"> </w:t>
      </w:r>
      <w:r w:rsidRPr="004A6654">
        <w:rPr>
          <w:sz w:val="28"/>
          <w:szCs w:val="28"/>
          <w:highlight w:val="yellow"/>
        </w:rPr>
        <w:t>Time Complexities (LinkedList):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62668" w14:paraId="065CDC7E" w14:textId="77777777">
        <w:tc>
          <w:tcPr>
            <w:tcW w:w="4320" w:type="dxa"/>
          </w:tcPr>
          <w:p w14:paraId="2819D70A" w14:textId="77777777" w:rsidR="00B62668" w:rsidRDefault="004A6654">
            <w:r>
              <w:t>Operation</w:t>
            </w:r>
          </w:p>
        </w:tc>
        <w:tc>
          <w:tcPr>
            <w:tcW w:w="4320" w:type="dxa"/>
          </w:tcPr>
          <w:p w14:paraId="025B5F1F" w14:textId="77777777" w:rsidR="00B62668" w:rsidRDefault="004A6654">
            <w:r>
              <w:t>Time Complexity</w:t>
            </w:r>
          </w:p>
        </w:tc>
      </w:tr>
      <w:tr w:rsidR="00B62668" w14:paraId="1EDD6CA5" w14:textId="77777777">
        <w:tc>
          <w:tcPr>
            <w:tcW w:w="4320" w:type="dxa"/>
          </w:tcPr>
          <w:p w14:paraId="3383720B" w14:textId="77777777" w:rsidR="00B62668" w:rsidRDefault="004A6654">
            <w:r>
              <w:t>Insert at end</w:t>
            </w:r>
          </w:p>
        </w:tc>
        <w:tc>
          <w:tcPr>
            <w:tcW w:w="4320" w:type="dxa"/>
          </w:tcPr>
          <w:p w14:paraId="54BAD72B" w14:textId="77777777" w:rsidR="00B62668" w:rsidRDefault="004A6654">
            <w:r>
              <w:t>O(1)</w:t>
            </w:r>
          </w:p>
        </w:tc>
      </w:tr>
      <w:tr w:rsidR="00B62668" w14:paraId="7CC30FAF" w14:textId="77777777">
        <w:tc>
          <w:tcPr>
            <w:tcW w:w="4320" w:type="dxa"/>
          </w:tcPr>
          <w:p w14:paraId="2F9DB3D5" w14:textId="77777777" w:rsidR="00B62668" w:rsidRDefault="004A6654">
            <w:r>
              <w:t>Insert at</w:t>
            </w:r>
            <w:r>
              <w:t xml:space="preserve"> beginning</w:t>
            </w:r>
          </w:p>
        </w:tc>
        <w:tc>
          <w:tcPr>
            <w:tcW w:w="4320" w:type="dxa"/>
          </w:tcPr>
          <w:p w14:paraId="5008CD91" w14:textId="77777777" w:rsidR="00B62668" w:rsidRDefault="004A6654">
            <w:r>
              <w:t>O(1)</w:t>
            </w:r>
          </w:p>
        </w:tc>
      </w:tr>
      <w:tr w:rsidR="00B62668" w14:paraId="5BFF94EE" w14:textId="77777777">
        <w:tc>
          <w:tcPr>
            <w:tcW w:w="4320" w:type="dxa"/>
          </w:tcPr>
          <w:p w14:paraId="623DAEDF" w14:textId="77777777" w:rsidR="00B62668" w:rsidRDefault="004A6654">
            <w:r>
              <w:t>Insert in middle/index</w:t>
            </w:r>
          </w:p>
        </w:tc>
        <w:tc>
          <w:tcPr>
            <w:tcW w:w="4320" w:type="dxa"/>
          </w:tcPr>
          <w:p w14:paraId="736A9C6A" w14:textId="77777777" w:rsidR="00B62668" w:rsidRDefault="004A6654">
            <w:r>
              <w:t>O(n)</w:t>
            </w:r>
          </w:p>
        </w:tc>
      </w:tr>
      <w:tr w:rsidR="00B62668" w14:paraId="5FF609EA" w14:textId="77777777">
        <w:tc>
          <w:tcPr>
            <w:tcW w:w="4320" w:type="dxa"/>
          </w:tcPr>
          <w:p w14:paraId="77014334" w14:textId="77777777" w:rsidR="00B62668" w:rsidRDefault="004A6654">
            <w:r>
              <w:t>Delete at beginning</w:t>
            </w:r>
          </w:p>
        </w:tc>
        <w:tc>
          <w:tcPr>
            <w:tcW w:w="4320" w:type="dxa"/>
          </w:tcPr>
          <w:p w14:paraId="067C0C71" w14:textId="77777777" w:rsidR="00B62668" w:rsidRDefault="004A6654">
            <w:r>
              <w:t>O(1)</w:t>
            </w:r>
          </w:p>
        </w:tc>
      </w:tr>
      <w:tr w:rsidR="00B62668" w14:paraId="77694B21" w14:textId="77777777">
        <w:tc>
          <w:tcPr>
            <w:tcW w:w="4320" w:type="dxa"/>
          </w:tcPr>
          <w:p w14:paraId="7CE73F0E" w14:textId="77777777" w:rsidR="00B62668" w:rsidRDefault="004A6654">
            <w:r>
              <w:t>Delete at end</w:t>
            </w:r>
          </w:p>
        </w:tc>
        <w:tc>
          <w:tcPr>
            <w:tcW w:w="4320" w:type="dxa"/>
          </w:tcPr>
          <w:p w14:paraId="4E6AEF40" w14:textId="77777777" w:rsidR="00B62668" w:rsidRDefault="004A6654">
            <w:r>
              <w:t>O(1)</w:t>
            </w:r>
          </w:p>
        </w:tc>
      </w:tr>
      <w:tr w:rsidR="00B62668" w14:paraId="5167FB1C" w14:textId="77777777">
        <w:tc>
          <w:tcPr>
            <w:tcW w:w="4320" w:type="dxa"/>
          </w:tcPr>
          <w:p w14:paraId="1D742BE0" w14:textId="77777777" w:rsidR="00B62668" w:rsidRDefault="004A6654">
            <w:r>
              <w:t>Delete in middle/index</w:t>
            </w:r>
          </w:p>
        </w:tc>
        <w:tc>
          <w:tcPr>
            <w:tcW w:w="4320" w:type="dxa"/>
          </w:tcPr>
          <w:p w14:paraId="0CC3DFA9" w14:textId="77777777" w:rsidR="00B62668" w:rsidRDefault="004A6654">
            <w:r>
              <w:t>O(n)</w:t>
            </w:r>
          </w:p>
        </w:tc>
      </w:tr>
      <w:tr w:rsidR="00B62668" w14:paraId="41FEED03" w14:textId="77777777">
        <w:tc>
          <w:tcPr>
            <w:tcW w:w="4320" w:type="dxa"/>
          </w:tcPr>
          <w:p w14:paraId="1D193B2A" w14:textId="77777777" w:rsidR="00B62668" w:rsidRDefault="004A6654">
            <w:r>
              <w:t>Search</w:t>
            </w:r>
          </w:p>
        </w:tc>
        <w:tc>
          <w:tcPr>
            <w:tcW w:w="4320" w:type="dxa"/>
          </w:tcPr>
          <w:p w14:paraId="6BFF7380" w14:textId="77777777" w:rsidR="00B62668" w:rsidRDefault="004A6654">
            <w:r>
              <w:t>O(n)</w:t>
            </w:r>
          </w:p>
        </w:tc>
      </w:tr>
      <w:tr w:rsidR="00B62668" w14:paraId="332ABAA3" w14:textId="77777777">
        <w:tc>
          <w:tcPr>
            <w:tcW w:w="4320" w:type="dxa"/>
          </w:tcPr>
          <w:p w14:paraId="6BD75B23" w14:textId="77777777" w:rsidR="00B62668" w:rsidRDefault="004A6654">
            <w:r>
              <w:t>Access by index</w:t>
            </w:r>
          </w:p>
        </w:tc>
        <w:tc>
          <w:tcPr>
            <w:tcW w:w="4320" w:type="dxa"/>
          </w:tcPr>
          <w:p w14:paraId="3FD03FC2" w14:textId="77777777" w:rsidR="00B62668" w:rsidRDefault="004A6654">
            <w:r>
              <w:t>O(n)</w:t>
            </w:r>
          </w:p>
        </w:tc>
      </w:tr>
    </w:tbl>
    <w:p w14:paraId="1FEF818C" w14:textId="77777777" w:rsid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654">
        <w:rPr>
          <w:rFonts w:asciiTheme="majorHAnsi" w:hAnsiTheme="majorHAnsi" w:cstheme="majorHAnsi"/>
          <w:b/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46CBCC" w14:textId="35E7FD5C" w:rsidR="00B62668" w:rsidRPr="004A6654" w:rsidRDefault="004A6654" w:rsidP="004A6654">
      <w:pPr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654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Would </w:t>
      </w:r>
      <w:proofErr w:type="spellStart"/>
      <w:r w:rsidRPr="004A6654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4A6654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a Better Choice?</w:t>
      </w:r>
    </w:p>
    <w:p w14:paraId="7C04F6A5" w14:textId="77777777" w:rsidR="00B62668" w:rsidRPr="004A6654" w:rsidRDefault="004A6654">
      <w:pPr>
        <w:pStyle w:val="ListNumber"/>
        <w:rPr>
          <w:highlight w:val="yellow"/>
        </w:rPr>
      </w:pPr>
      <w:r w:rsidRPr="004A6654">
        <w:rPr>
          <w:highlight w:val="yellow"/>
        </w:rPr>
        <w:t>In Favor of ArrayList:</w:t>
      </w:r>
    </w:p>
    <w:p w14:paraId="65771837" w14:textId="77777777" w:rsidR="00B62668" w:rsidRDefault="004A6654">
      <w:pPr>
        <w:pStyle w:val="ListBullet"/>
      </w:pPr>
      <w:r>
        <w:t>• Fast random access (O(1)).</w:t>
      </w:r>
    </w:p>
    <w:p w14:paraId="24E8F4FC" w14:textId="77777777" w:rsidR="00B62668" w:rsidRDefault="004A6654">
      <w:pPr>
        <w:pStyle w:val="ListBullet"/>
      </w:pPr>
      <w:r>
        <w:t xml:space="preserve">• </w:t>
      </w:r>
      <w:r>
        <w:t>Efficient iteration due to memory locality.</w:t>
      </w:r>
    </w:p>
    <w:p w14:paraId="180B3CD1" w14:textId="77777777" w:rsidR="00B62668" w:rsidRDefault="004A6654">
      <w:pPr>
        <w:pStyle w:val="ListBullet"/>
      </w:pPr>
      <w:r>
        <w:t>• Similar or faster search performance in practice.</w:t>
      </w:r>
    </w:p>
    <w:p w14:paraId="0228EC88" w14:textId="77777777" w:rsidR="00B62668" w:rsidRDefault="004A6654">
      <w:pPr>
        <w:pStyle w:val="ListBullet"/>
      </w:pPr>
      <w:r>
        <w:t>• Ideal for operations that involve reading and displaying data.</w:t>
      </w:r>
    </w:p>
    <w:p w14:paraId="7706BF45" w14:textId="77777777" w:rsidR="00B62668" w:rsidRPr="004A6654" w:rsidRDefault="004A6654">
      <w:pPr>
        <w:pStyle w:val="ListNumber"/>
        <w:rPr>
          <w:highlight w:val="yellow"/>
        </w:rPr>
      </w:pPr>
      <w:r w:rsidRPr="004A6654">
        <w:rPr>
          <w:highlight w:val="yellow"/>
        </w:rPr>
        <w:lastRenderedPageBreak/>
        <w:t>Against ArrayList:</w:t>
      </w:r>
    </w:p>
    <w:p w14:paraId="58E4BE2B" w14:textId="77777777" w:rsidR="00B62668" w:rsidRDefault="004A6654">
      <w:pPr>
        <w:pStyle w:val="ListBullet"/>
      </w:pPr>
      <w:r>
        <w:t>• Insertion/deletion at the beginning or middle is slower (O(n)).</w:t>
      </w:r>
    </w:p>
    <w:p w14:paraId="5A604B04" w14:textId="77777777" w:rsidR="00B62668" w:rsidRDefault="004A6654">
      <w:pPr>
        <w:pStyle w:val="ListBullet"/>
      </w:pPr>
      <w:r>
        <w:t xml:space="preserve">• </w:t>
      </w:r>
      <w:r>
        <w:t>Requires resizing when capacity is exceeded.</w:t>
      </w:r>
    </w:p>
    <w:p w14:paraId="3B2AB8A9" w14:textId="173A9B74" w:rsidR="00B62668" w:rsidRDefault="004A6654">
      <w:r w:rsidRPr="004A6654">
        <w:rPr>
          <w:b/>
          <w:bCs/>
          <w:sz w:val="32"/>
          <w:szCs w:val="32"/>
          <w:highlight w:val="yellow"/>
        </w:rPr>
        <w:t>Conclusion:</w:t>
      </w:r>
      <w:r w:rsidRPr="004A6654">
        <w:rPr>
          <w:b/>
          <w:bCs/>
          <w:sz w:val="32"/>
          <w:szCs w:val="32"/>
        </w:rPr>
        <w:br/>
      </w:r>
      <w:proofErr w:type="spellStart"/>
      <w:r>
        <w:t>ArrayList</w:t>
      </w:r>
      <w:proofErr w:type="spellEnd"/>
      <w:r>
        <w:t xml:space="preserve"> is better for your scenario where comments are mostly appended at the end and frequently displayed or searched.</w:t>
      </w:r>
    </w:p>
    <w:sectPr w:rsidR="00B626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6654"/>
    <w:rsid w:val="00AA1D8D"/>
    <w:rsid w:val="00B47730"/>
    <w:rsid w:val="00B626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21177"/>
  <w14:defaultImageDpi w14:val="300"/>
  <w15:docId w15:val="{A4E5EAED-C83C-4866-8E2A-9D524A36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4A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 PC</cp:lastModifiedBy>
  <cp:revision>2</cp:revision>
  <dcterms:created xsi:type="dcterms:W3CDTF">2025-04-06T11:11:00Z</dcterms:created>
  <dcterms:modified xsi:type="dcterms:W3CDTF">2025-04-06T11:11:00Z</dcterms:modified>
  <cp:category/>
</cp:coreProperties>
</file>